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BF4B" w14:textId="77777777" w:rsidR="001D2FF9" w:rsidRDefault="0081322A">
      <w:pPr>
        <w:pStyle w:val="Heading1"/>
        <w:spacing w:after="8"/>
      </w:pPr>
      <w:r>
        <w:t>COMPUTER</w:t>
      </w:r>
      <w:r>
        <w:rPr>
          <w:spacing w:val="54"/>
        </w:rPr>
        <w:t xml:space="preserve"> </w:t>
      </w:r>
      <w:r>
        <w:t>NETWORKS</w:t>
      </w:r>
      <w:r>
        <w:rPr>
          <w:spacing w:val="59"/>
        </w:rPr>
        <w:t xml:space="preserve"> </w:t>
      </w:r>
      <w:r>
        <w:t>LABORATORY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4572"/>
      </w:tblGrid>
      <w:tr w:rsidR="001D2FF9" w14:paraId="4D744026" w14:textId="77777777">
        <w:trPr>
          <w:trHeight w:val="279"/>
        </w:trPr>
        <w:tc>
          <w:tcPr>
            <w:tcW w:w="5175" w:type="dxa"/>
          </w:tcPr>
          <w:p w14:paraId="233E8913" w14:textId="77777777" w:rsidR="001D2FF9" w:rsidRDefault="0081322A">
            <w:pPr>
              <w:pStyle w:val="TableParagraph"/>
              <w:spacing w:line="246" w:lineRule="exact"/>
              <w:ind w:left="200"/>
            </w:pPr>
            <w:r>
              <w:t xml:space="preserve">Sub </w:t>
            </w:r>
            <w:proofErr w:type="gramStart"/>
            <w:r>
              <w:t>Code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t xml:space="preserve"> 18CSL57</w:t>
            </w:r>
          </w:p>
        </w:tc>
        <w:tc>
          <w:tcPr>
            <w:tcW w:w="4572" w:type="dxa"/>
          </w:tcPr>
          <w:p w14:paraId="311D55E0" w14:textId="77777777" w:rsidR="001D2FF9" w:rsidRDefault="0081322A">
            <w:pPr>
              <w:pStyle w:val="TableParagraph"/>
              <w:spacing w:line="246" w:lineRule="exact"/>
              <w:ind w:left="0" w:right="201"/>
              <w:jc w:val="right"/>
            </w:pPr>
            <w:r>
              <w:t>IA</w:t>
            </w:r>
            <w:r>
              <w:rPr>
                <w:spacing w:val="-1"/>
              </w:rPr>
              <w:t xml:space="preserve"> </w:t>
            </w:r>
            <w:proofErr w:type="gramStart"/>
            <w:r>
              <w:t>Marks</w:t>
            </w:r>
            <w:r>
              <w:rPr>
                <w:spacing w:val="-6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20</w:t>
            </w:r>
          </w:p>
        </w:tc>
      </w:tr>
      <w:tr w:rsidR="001D2FF9" w14:paraId="07544008" w14:textId="77777777">
        <w:trPr>
          <w:trHeight w:val="330"/>
        </w:trPr>
        <w:tc>
          <w:tcPr>
            <w:tcW w:w="5175" w:type="dxa"/>
          </w:tcPr>
          <w:p w14:paraId="7FCDE078" w14:textId="77777777" w:rsidR="001D2FF9" w:rsidRDefault="0081322A">
            <w:pPr>
              <w:pStyle w:val="TableParagraph"/>
              <w:spacing w:before="29"/>
              <w:ind w:left="200"/>
              <w:rPr>
                <w:sz w:val="23"/>
              </w:rPr>
            </w:pPr>
            <w:proofErr w:type="spellStart"/>
            <w:r>
              <w:t>Hrs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proofErr w:type="gramStart"/>
            <w:r>
              <w:t>Week</w:t>
            </w:r>
            <w:r>
              <w:rPr>
                <w:spacing w:val="3"/>
              </w:rPr>
              <w:t xml:space="preserve"> </w:t>
            </w:r>
            <w:r>
              <w:t>:</w:t>
            </w:r>
            <w:proofErr w:type="gramEnd"/>
            <w:r>
              <w:rPr>
                <w:spacing w:val="12"/>
              </w:rPr>
              <w:t xml:space="preserve"> </w:t>
            </w:r>
            <w:r>
              <w:rPr>
                <w:sz w:val="23"/>
              </w:rPr>
              <w:t>01I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02P</w:t>
            </w:r>
          </w:p>
        </w:tc>
        <w:tc>
          <w:tcPr>
            <w:tcW w:w="4572" w:type="dxa"/>
          </w:tcPr>
          <w:p w14:paraId="182966AA" w14:textId="77777777" w:rsidR="001D2FF9" w:rsidRDefault="0081322A">
            <w:pPr>
              <w:pStyle w:val="TableParagraph"/>
              <w:spacing w:before="45"/>
              <w:ind w:left="0" w:right="199"/>
              <w:jc w:val="right"/>
            </w:pPr>
            <w:r>
              <w:t>Exam</w:t>
            </w:r>
            <w:r>
              <w:rPr>
                <w:spacing w:val="-5"/>
              </w:rPr>
              <w:t xml:space="preserve"> </w:t>
            </w:r>
            <w:proofErr w:type="gramStart"/>
            <w:r>
              <w:t>Hours</w:t>
            </w:r>
            <w:r>
              <w:rPr>
                <w:spacing w:val="-5"/>
              </w:rPr>
              <w:t xml:space="preserve"> </w:t>
            </w:r>
            <w:r>
              <w:t>:</w:t>
            </w:r>
            <w:proofErr w:type="gramEnd"/>
            <w:r>
              <w:rPr>
                <w:spacing w:val="5"/>
              </w:rPr>
              <w:t xml:space="preserve"> </w:t>
            </w:r>
            <w:r>
              <w:t>03</w:t>
            </w:r>
          </w:p>
        </w:tc>
      </w:tr>
      <w:tr w:rsidR="001D2FF9" w14:paraId="3EA150C0" w14:textId="77777777">
        <w:trPr>
          <w:trHeight w:val="278"/>
        </w:trPr>
        <w:tc>
          <w:tcPr>
            <w:tcW w:w="5175" w:type="dxa"/>
          </w:tcPr>
          <w:p w14:paraId="46293631" w14:textId="77777777" w:rsidR="001D2FF9" w:rsidRDefault="0081322A">
            <w:pPr>
              <w:pStyle w:val="TableParagraph"/>
              <w:spacing w:before="25" w:line="234" w:lineRule="exact"/>
              <w:ind w:left="200"/>
            </w:pPr>
            <w:r>
              <w:t>Total</w:t>
            </w:r>
            <w:r>
              <w:rPr>
                <w:spacing w:val="5"/>
              </w:rPr>
              <w:t xml:space="preserve"> </w:t>
            </w:r>
            <w:proofErr w:type="spellStart"/>
            <w:proofErr w:type="gramStart"/>
            <w:r>
              <w:t>Hrs</w:t>
            </w:r>
            <w:proofErr w:type="spellEnd"/>
            <w:r>
              <w:rPr>
                <w:spacing w:val="-4"/>
              </w:rPr>
              <w:t xml:space="preserve"> </w:t>
            </w:r>
            <w:r>
              <w:t>:</w:t>
            </w:r>
            <w:proofErr w:type="gramEnd"/>
            <w:r>
              <w:rPr>
                <w:spacing w:val="1"/>
              </w:rPr>
              <w:t xml:space="preserve"> </w:t>
            </w:r>
            <w:r>
              <w:t>40</w:t>
            </w:r>
          </w:p>
        </w:tc>
        <w:tc>
          <w:tcPr>
            <w:tcW w:w="4572" w:type="dxa"/>
          </w:tcPr>
          <w:p w14:paraId="3610D3FD" w14:textId="77777777" w:rsidR="001D2FF9" w:rsidRDefault="0081322A">
            <w:pPr>
              <w:pStyle w:val="TableParagraph"/>
              <w:spacing w:before="25" w:line="234" w:lineRule="exact"/>
              <w:ind w:left="0" w:right="197"/>
              <w:jc w:val="right"/>
            </w:pPr>
            <w:r>
              <w:t>Exam</w:t>
            </w:r>
            <w:r>
              <w:rPr>
                <w:spacing w:val="-5"/>
              </w:rPr>
              <w:t xml:space="preserve"> </w:t>
            </w:r>
            <w:proofErr w:type="gramStart"/>
            <w:r>
              <w:t>Marks</w:t>
            </w:r>
            <w:r>
              <w:rPr>
                <w:spacing w:val="-4"/>
              </w:rPr>
              <w:t xml:space="preserve"> </w:t>
            </w:r>
            <w:r>
              <w:t>:</w:t>
            </w:r>
            <w:proofErr w:type="gramEnd"/>
            <w:r>
              <w:rPr>
                <w:spacing w:val="1"/>
              </w:rPr>
              <w:t xml:space="preserve"> </w:t>
            </w:r>
            <w:r>
              <w:t>80</w:t>
            </w:r>
          </w:p>
        </w:tc>
      </w:tr>
    </w:tbl>
    <w:p w14:paraId="4DA3A64C" w14:textId="77777777" w:rsidR="001D2FF9" w:rsidRDefault="0081322A">
      <w:pPr>
        <w:spacing w:before="211"/>
        <w:ind w:left="3168"/>
        <w:jc w:val="both"/>
        <w:rPr>
          <w:b/>
          <w:sz w:val="27"/>
        </w:rPr>
      </w:pPr>
      <w:r>
        <w:rPr>
          <w:b/>
          <w:sz w:val="27"/>
        </w:rPr>
        <w:t>PART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Simulation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Exercises</w:t>
      </w:r>
    </w:p>
    <w:p w14:paraId="1A2F9591" w14:textId="77777777" w:rsidR="001D2FF9" w:rsidRDefault="0081322A">
      <w:pPr>
        <w:pStyle w:val="Heading2"/>
        <w:spacing w:before="7" w:line="252" w:lineRule="auto"/>
        <w:ind w:left="300" w:right="297"/>
        <w:jc w:val="both"/>
      </w:pPr>
      <w:r>
        <w:rPr>
          <w:w w:val="105"/>
        </w:rPr>
        <w:t xml:space="preserve">For the experiments below modify the topology and parameters set for </w:t>
      </w:r>
      <w:r>
        <w:rPr>
          <w:w w:val="105"/>
        </w:rPr>
        <w:t>the experiment and</w:t>
      </w:r>
      <w:r>
        <w:rPr>
          <w:spacing w:val="-58"/>
          <w:w w:val="105"/>
        </w:rPr>
        <w:t xml:space="preserve"> </w:t>
      </w:r>
      <w:r>
        <w:rPr>
          <w:w w:val="105"/>
        </w:rPr>
        <w:t>take multiple rounds of reading and analyze the results available in log files. Plot necessary</w:t>
      </w:r>
      <w:r>
        <w:rPr>
          <w:spacing w:val="-58"/>
          <w:w w:val="105"/>
        </w:rPr>
        <w:t xml:space="preserve"> </w:t>
      </w:r>
      <w:r>
        <w:rPr>
          <w:w w:val="105"/>
        </w:rPr>
        <w:t>graphs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conclude.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NS2/NS3.</w:t>
      </w:r>
    </w:p>
    <w:p w14:paraId="2E899AFE" w14:textId="77777777" w:rsidR="001D2FF9" w:rsidRDefault="0081322A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54" w:lineRule="auto"/>
        <w:ind w:right="295"/>
        <w:rPr>
          <w:sz w:val="23"/>
        </w:rPr>
      </w:pPr>
      <w:r>
        <w:rPr>
          <w:w w:val="105"/>
          <w:sz w:val="23"/>
        </w:rPr>
        <w:t>Implement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three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nodes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point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point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network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duplex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links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them.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queue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size,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vary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bandwidth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find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packets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dropped.</w:t>
      </w:r>
    </w:p>
    <w:p w14:paraId="700BC867" w14:textId="77777777" w:rsidR="001D2FF9" w:rsidRDefault="0081322A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47" w:lineRule="auto"/>
        <w:ind w:right="304"/>
        <w:rPr>
          <w:sz w:val="23"/>
        </w:rPr>
      </w:pPr>
      <w:r>
        <w:rPr>
          <w:sz w:val="23"/>
        </w:rPr>
        <w:t>Implement</w:t>
      </w:r>
      <w:r>
        <w:rPr>
          <w:spacing w:val="29"/>
          <w:sz w:val="23"/>
        </w:rPr>
        <w:t xml:space="preserve"> </w:t>
      </w:r>
      <w:r>
        <w:rPr>
          <w:sz w:val="23"/>
        </w:rPr>
        <w:t>transmission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22"/>
          <w:sz w:val="23"/>
        </w:rPr>
        <w:t xml:space="preserve"> </w:t>
      </w:r>
      <w:r>
        <w:rPr>
          <w:sz w:val="23"/>
        </w:rPr>
        <w:t>ping</w:t>
      </w:r>
      <w:r>
        <w:rPr>
          <w:spacing w:val="27"/>
          <w:sz w:val="23"/>
        </w:rPr>
        <w:t xml:space="preserve"> </w:t>
      </w:r>
      <w:r>
        <w:rPr>
          <w:sz w:val="23"/>
        </w:rPr>
        <w:t>messages/trace</w:t>
      </w:r>
      <w:r>
        <w:rPr>
          <w:spacing w:val="25"/>
          <w:sz w:val="23"/>
        </w:rPr>
        <w:t xml:space="preserve"> </w:t>
      </w:r>
      <w:r>
        <w:rPr>
          <w:sz w:val="23"/>
        </w:rPr>
        <w:t>route</w:t>
      </w:r>
      <w:r>
        <w:rPr>
          <w:spacing w:val="25"/>
          <w:sz w:val="23"/>
        </w:rPr>
        <w:t xml:space="preserve"> </w:t>
      </w:r>
      <w:r>
        <w:rPr>
          <w:sz w:val="23"/>
        </w:rPr>
        <w:t>over</w:t>
      </w:r>
      <w:r>
        <w:rPr>
          <w:spacing w:val="22"/>
          <w:sz w:val="23"/>
        </w:rPr>
        <w:t xml:space="preserve"> </w:t>
      </w:r>
      <w:r>
        <w:rPr>
          <w:sz w:val="23"/>
        </w:rPr>
        <w:t>a</w:t>
      </w:r>
      <w:r>
        <w:rPr>
          <w:spacing w:val="35"/>
          <w:sz w:val="23"/>
        </w:rPr>
        <w:t xml:space="preserve"> </w:t>
      </w:r>
      <w:r>
        <w:rPr>
          <w:sz w:val="23"/>
        </w:rPr>
        <w:t>network</w:t>
      </w:r>
      <w:r>
        <w:rPr>
          <w:spacing w:val="26"/>
          <w:sz w:val="23"/>
        </w:rPr>
        <w:t xml:space="preserve"> </w:t>
      </w:r>
      <w:r>
        <w:rPr>
          <w:sz w:val="23"/>
        </w:rPr>
        <w:t>topology</w:t>
      </w:r>
      <w:r>
        <w:rPr>
          <w:spacing w:val="46"/>
          <w:sz w:val="23"/>
        </w:rPr>
        <w:t xml:space="preserve"> </w:t>
      </w:r>
      <w:r>
        <w:rPr>
          <w:sz w:val="23"/>
        </w:rPr>
        <w:t>consisting</w:t>
      </w:r>
      <w:r>
        <w:rPr>
          <w:spacing w:val="27"/>
          <w:sz w:val="23"/>
        </w:rPr>
        <w:t xml:space="preserve"> </w:t>
      </w:r>
      <w:r>
        <w:rPr>
          <w:sz w:val="23"/>
        </w:rPr>
        <w:t>of</w:t>
      </w:r>
      <w:r>
        <w:rPr>
          <w:spacing w:val="11"/>
          <w:sz w:val="23"/>
        </w:rPr>
        <w:t xml:space="preserve"> </w:t>
      </w:r>
      <w:r>
        <w:rPr>
          <w:sz w:val="23"/>
        </w:rPr>
        <w:t>6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nodes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find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packets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dropped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due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congestion.</w:t>
      </w:r>
    </w:p>
    <w:p w14:paraId="0F141839" w14:textId="77777777" w:rsidR="001D2FF9" w:rsidRDefault="0081322A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49" w:lineRule="auto"/>
        <w:ind w:right="297"/>
        <w:rPr>
          <w:sz w:val="23"/>
        </w:rPr>
      </w:pPr>
      <w:r>
        <w:rPr>
          <w:w w:val="105"/>
          <w:sz w:val="23"/>
        </w:rPr>
        <w:t xml:space="preserve">Implement an Ethernet LAN using n </w:t>
      </w:r>
      <w:r>
        <w:rPr>
          <w:w w:val="105"/>
          <w:sz w:val="23"/>
        </w:rPr>
        <w:t>nodes and set multiple traffic nodes and plot congestion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window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different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source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/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destination.</w:t>
      </w:r>
    </w:p>
    <w:p w14:paraId="10F1FF7A" w14:textId="77777777" w:rsidR="001D2FF9" w:rsidRDefault="0081322A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54" w:lineRule="auto"/>
        <w:ind w:right="295"/>
        <w:rPr>
          <w:sz w:val="23"/>
        </w:rPr>
      </w:pPr>
      <w:r>
        <w:rPr>
          <w:w w:val="105"/>
          <w:sz w:val="23"/>
        </w:rPr>
        <w:t>Implement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simple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ESS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transmitting</w:t>
      </w:r>
      <w:r>
        <w:rPr>
          <w:spacing w:val="43"/>
          <w:w w:val="105"/>
          <w:sz w:val="23"/>
        </w:rPr>
        <w:t xml:space="preserve"> </w:t>
      </w:r>
      <w:r>
        <w:rPr>
          <w:w w:val="105"/>
          <w:sz w:val="23"/>
        </w:rPr>
        <w:t>nodes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43"/>
          <w:w w:val="105"/>
          <w:sz w:val="23"/>
        </w:rPr>
        <w:t xml:space="preserve"> </w:t>
      </w:r>
      <w:r>
        <w:rPr>
          <w:w w:val="105"/>
          <w:sz w:val="23"/>
        </w:rPr>
        <w:t>wire-less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LAN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simulation</w:t>
      </w:r>
      <w:r>
        <w:rPr>
          <w:spacing w:val="4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determine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performance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respect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transmission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packets.</w:t>
      </w:r>
    </w:p>
    <w:p w14:paraId="2EE2AAB6" w14:textId="77777777" w:rsidR="001D2FF9" w:rsidRDefault="0081322A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49" w:lineRule="auto"/>
        <w:ind w:right="308"/>
        <w:rPr>
          <w:sz w:val="23"/>
        </w:rPr>
      </w:pPr>
      <w:r>
        <w:rPr>
          <w:w w:val="105"/>
          <w:sz w:val="23"/>
        </w:rPr>
        <w:t>Implement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study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performance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GSM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NS2/NS3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(Using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MAC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layer)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equivalent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environment.</w:t>
      </w:r>
    </w:p>
    <w:p w14:paraId="48BBD538" w14:textId="77777777" w:rsidR="001D2FF9" w:rsidRDefault="0081322A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47" w:lineRule="auto"/>
        <w:ind w:right="299"/>
        <w:rPr>
          <w:sz w:val="23"/>
        </w:rPr>
      </w:pPr>
      <w:r>
        <w:rPr>
          <w:w w:val="105"/>
          <w:sz w:val="23"/>
        </w:rPr>
        <w:t>Implement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study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performance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CDMA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NS2/NS3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(Using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stack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called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Call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net)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equivalent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environment.</w:t>
      </w:r>
    </w:p>
    <w:p w14:paraId="68EF9BA9" w14:textId="77777777" w:rsidR="001D2FF9" w:rsidRDefault="001D2FF9">
      <w:pPr>
        <w:pStyle w:val="BodyText"/>
        <w:spacing w:before="9"/>
        <w:rPr>
          <w:sz w:val="15"/>
        </w:rPr>
      </w:pPr>
    </w:p>
    <w:p w14:paraId="4B3385D3" w14:textId="77777777" w:rsidR="001D2FF9" w:rsidRDefault="0081322A">
      <w:pPr>
        <w:pStyle w:val="Heading2"/>
        <w:spacing w:before="98"/>
        <w:ind w:left="1893" w:right="1898"/>
        <w:jc w:val="center"/>
      </w:pPr>
      <w:r>
        <w:rPr>
          <w:w w:val="105"/>
        </w:rPr>
        <w:t>PART</w:t>
      </w:r>
      <w:r>
        <w:rPr>
          <w:spacing w:val="-9"/>
          <w:w w:val="105"/>
        </w:rPr>
        <w:t xml:space="preserve"> </w:t>
      </w:r>
      <w:r>
        <w:rPr>
          <w:w w:val="105"/>
        </w:rPr>
        <w:t>B</w:t>
      </w:r>
    </w:p>
    <w:p w14:paraId="12A1CAEB" w14:textId="77777777" w:rsidR="001D2FF9" w:rsidRDefault="0081322A">
      <w:pPr>
        <w:spacing w:before="9"/>
        <w:ind w:left="300"/>
        <w:rPr>
          <w:b/>
          <w:sz w:val="23"/>
        </w:rPr>
      </w:pPr>
      <w:r>
        <w:rPr>
          <w:b/>
          <w:w w:val="105"/>
          <w:sz w:val="23"/>
        </w:rPr>
        <w:t>Implement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following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Java:</w:t>
      </w:r>
    </w:p>
    <w:p w14:paraId="63F255FC" w14:textId="77777777" w:rsidR="001D2FF9" w:rsidRDefault="0081322A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2"/>
        <w:ind w:hanging="361"/>
        <w:rPr>
          <w:sz w:val="23"/>
        </w:rPr>
      </w:pPr>
      <w:r>
        <w:rPr>
          <w:w w:val="105"/>
          <w:sz w:val="23"/>
        </w:rPr>
        <w:t>Write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error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detecting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code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CRC-CCITT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(16-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bits).</w:t>
      </w:r>
    </w:p>
    <w:p w14:paraId="62D9A2B9" w14:textId="77777777" w:rsidR="001D2FF9" w:rsidRDefault="0081322A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52"/>
        <w:ind w:hanging="361"/>
        <w:rPr>
          <w:sz w:val="23"/>
        </w:rPr>
      </w:pPr>
      <w:r>
        <w:rPr>
          <w:sz w:val="23"/>
        </w:rPr>
        <w:t>Write</w:t>
      </w:r>
      <w:r>
        <w:rPr>
          <w:spacing w:val="15"/>
          <w:sz w:val="23"/>
        </w:rPr>
        <w:t xml:space="preserve"> </w:t>
      </w:r>
      <w:r>
        <w:rPr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z w:val="23"/>
        </w:rPr>
        <w:t>program</w:t>
      </w:r>
      <w:r>
        <w:rPr>
          <w:spacing w:val="25"/>
          <w:sz w:val="23"/>
        </w:rPr>
        <w:t xml:space="preserve"> </w:t>
      </w:r>
      <w:r>
        <w:rPr>
          <w:sz w:val="23"/>
        </w:rPr>
        <w:t>to</w:t>
      </w:r>
      <w:r>
        <w:rPr>
          <w:spacing w:val="36"/>
          <w:sz w:val="23"/>
        </w:rPr>
        <w:t xml:space="preserve"> </w:t>
      </w:r>
      <w:r>
        <w:rPr>
          <w:sz w:val="23"/>
        </w:rPr>
        <w:t>find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shortest</w:t>
      </w:r>
      <w:r>
        <w:rPr>
          <w:spacing w:val="29"/>
          <w:sz w:val="23"/>
        </w:rPr>
        <w:t xml:space="preserve"> </w:t>
      </w:r>
      <w:r>
        <w:rPr>
          <w:sz w:val="23"/>
        </w:rPr>
        <w:t>path</w:t>
      </w:r>
      <w:r>
        <w:rPr>
          <w:spacing w:val="26"/>
          <w:sz w:val="23"/>
        </w:rPr>
        <w:t xml:space="preserve"> </w:t>
      </w:r>
      <w:r>
        <w:rPr>
          <w:sz w:val="23"/>
        </w:rPr>
        <w:t>between</w:t>
      </w:r>
      <w:r>
        <w:rPr>
          <w:spacing w:val="27"/>
          <w:sz w:val="23"/>
        </w:rPr>
        <w:t xml:space="preserve"> </w:t>
      </w:r>
      <w:r>
        <w:rPr>
          <w:sz w:val="23"/>
        </w:rPr>
        <w:t>vertices</w:t>
      </w:r>
      <w:r>
        <w:rPr>
          <w:spacing w:val="13"/>
          <w:sz w:val="23"/>
        </w:rPr>
        <w:t xml:space="preserve"> </w:t>
      </w:r>
      <w:r>
        <w:rPr>
          <w:sz w:val="23"/>
        </w:rPr>
        <w:t>using</w:t>
      </w:r>
      <w:r>
        <w:rPr>
          <w:spacing w:val="26"/>
          <w:sz w:val="23"/>
        </w:rPr>
        <w:t xml:space="preserve"> </w:t>
      </w:r>
      <w:r>
        <w:rPr>
          <w:sz w:val="23"/>
        </w:rPr>
        <w:t>bellman-ford</w:t>
      </w:r>
      <w:r>
        <w:rPr>
          <w:spacing w:val="17"/>
          <w:sz w:val="23"/>
        </w:rPr>
        <w:t xml:space="preserve"> </w:t>
      </w:r>
      <w:r>
        <w:rPr>
          <w:sz w:val="23"/>
        </w:rPr>
        <w:t>algorithm.</w:t>
      </w:r>
    </w:p>
    <w:p w14:paraId="52448EEA" w14:textId="77777777" w:rsidR="001D2FF9" w:rsidRDefault="0081322A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53" w:line="288" w:lineRule="auto"/>
        <w:ind w:right="304"/>
        <w:rPr>
          <w:sz w:val="23"/>
        </w:rPr>
      </w:pPr>
      <w:r>
        <w:rPr>
          <w:w w:val="105"/>
          <w:sz w:val="23"/>
        </w:rPr>
        <w:t>Using TCP/IP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sockets,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write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client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server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make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client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send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file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make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server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send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back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requested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file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present.</w:t>
      </w:r>
    </w:p>
    <w:p w14:paraId="2B2B7C94" w14:textId="77777777" w:rsidR="001D2FF9" w:rsidRDefault="0081322A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6" w:line="288" w:lineRule="auto"/>
        <w:ind w:right="313"/>
        <w:rPr>
          <w:sz w:val="23"/>
        </w:rPr>
      </w:pPr>
      <w:r>
        <w:rPr>
          <w:w w:val="105"/>
          <w:sz w:val="23"/>
        </w:rPr>
        <w:t>Write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datagram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socket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client/server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display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messages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client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side,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typed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server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side.</w:t>
      </w:r>
    </w:p>
    <w:p w14:paraId="3E56FDE0" w14:textId="77777777" w:rsidR="001D2FF9" w:rsidRDefault="0081322A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line="264" w:lineRule="exact"/>
        <w:ind w:hanging="361"/>
        <w:rPr>
          <w:sz w:val="23"/>
        </w:rPr>
      </w:pPr>
      <w:r>
        <w:rPr>
          <w:w w:val="105"/>
          <w:sz w:val="23"/>
        </w:rPr>
        <w:t>Write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 program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simple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RSA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algorithm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encrypt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decrypt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data.</w:t>
      </w:r>
    </w:p>
    <w:p w14:paraId="2A56587D" w14:textId="77777777" w:rsidR="001D2FF9" w:rsidRDefault="0081322A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52"/>
        <w:ind w:hanging="361"/>
        <w:rPr>
          <w:sz w:val="23"/>
        </w:rPr>
      </w:pPr>
      <w:r>
        <w:rPr>
          <w:spacing w:val="-1"/>
          <w:w w:val="105"/>
          <w:sz w:val="23"/>
        </w:rPr>
        <w:t>Write</w:t>
      </w:r>
      <w:r>
        <w:rPr>
          <w:spacing w:val="-15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a program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congestion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control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leaky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bucket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algorithm.</w:t>
      </w:r>
    </w:p>
    <w:p w14:paraId="4D8D6C48" w14:textId="77777777" w:rsidR="001D2FF9" w:rsidRDefault="001D2FF9">
      <w:pPr>
        <w:pStyle w:val="BodyText"/>
        <w:spacing w:before="9"/>
        <w:rPr>
          <w:sz w:val="32"/>
        </w:rPr>
      </w:pPr>
    </w:p>
    <w:p w14:paraId="457FDAD3" w14:textId="77777777" w:rsidR="001D2FF9" w:rsidRDefault="0081322A">
      <w:pPr>
        <w:pStyle w:val="Heading2"/>
        <w:ind w:left="300"/>
      </w:pPr>
      <w:r>
        <w:rPr>
          <w:w w:val="105"/>
        </w:rPr>
        <w:t>Conduction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Practical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Examination:</w:t>
      </w:r>
    </w:p>
    <w:p w14:paraId="54FAB43B" w14:textId="77777777" w:rsidR="001D2FF9" w:rsidRDefault="0081322A">
      <w:pPr>
        <w:pStyle w:val="ListParagraph"/>
        <w:numPr>
          <w:ilvl w:val="0"/>
          <w:numId w:val="3"/>
        </w:numPr>
        <w:tabs>
          <w:tab w:val="left" w:pos="539"/>
        </w:tabs>
        <w:spacing w:before="45"/>
        <w:ind w:hanging="239"/>
        <w:rPr>
          <w:sz w:val="23"/>
        </w:rPr>
      </w:pPr>
      <w:r>
        <w:rPr>
          <w:w w:val="105"/>
          <w:sz w:val="23"/>
        </w:rPr>
        <w:t>All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laboratory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experiments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included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practical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examination.</w:t>
      </w:r>
    </w:p>
    <w:p w14:paraId="30E124A2" w14:textId="77777777" w:rsidR="001D2FF9" w:rsidRDefault="0081322A">
      <w:pPr>
        <w:pStyle w:val="ListParagraph"/>
        <w:numPr>
          <w:ilvl w:val="0"/>
          <w:numId w:val="3"/>
        </w:numPr>
        <w:tabs>
          <w:tab w:val="left" w:pos="539"/>
        </w:tabs>
        <w:spacing w:before="53"/>
        <w:ind w:hanging="239"/>
        <w:rPr>
          <w:sz w:val="23"/>
        </w:rPr>
      </w:pPr>
      <w:r>
        <w:rPr>
          <w:w w:val="105"/>
          <w:sz w:val="23"/>
        </w:rPr>
        <w:t>Students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allowed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pick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experiment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lot.</w:t>
      </w:r>
    </w:p>
    <w:p w14:paraId="48473597" w14:textId="77777777" w:rsidR="001D2FF9" w:rsidRDefault="0081322A">
      <w:pPr>
        <w:pStyle w:val="ListParagraph"/>
        <w:numPr>
          <w:ilvl w:val="0"/>
          <w:numId w:val="3"/>
        </w:numPr>
        <w:tabs>
          <w:tab w:val="left" w:pos="539"/>
        </w:tabs>
        <w:spacing w:before="52"/>
        <w:ind w:hanging="239"/>
        <w:rPr>
          <w:sz w:val="23"/>
        </w:rPr>
      </w:pPr>
      <w:r>
        <w:rPr>
          <w:sz w:val="23"/>
        </w:rPr>
        <w:t>Strictly</w:t>
      </w:r>
      <w:r>
        <w:rPr>
          <w:spacing w:val="34"/>
          <w:sz w:val="23"/>
        </w:rPr>
        <w:t xml:space="preserve"> </w:t>
      </w:r>
      <w:r>
        <w:rPr>
          <w:sz w:val="23"/>
        </w:rPr>
        <w:t>follow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instructions</w:t>
      </w:r>
      <w:r>
        <w:rPr>
          <w:spacing w:val="11"/>
          <w:sz w:val="23"/>
        </w:rPr>
        <w:t xml:space="preserve"> </w:t>
      </w:r>
      <w:r>
        <w:rPr>
          <w:sz w:val="23"/>
        </w:rPr>
        <w:t>as</w:t>
      </w:r>
      <w:r>
        <w:rPr>
          <w:spacing w:val="19"/>
          <w:sz w:val="23"/>
        </w:rPr>
        <w:t xml:space="preserve"> </w:t>
      </w:r>
      <w:r>
        <w:rPr>
          <w:sz w:val="23"/>
        </w:rPr>
        <w:t>printed</w:t>
      </w:r>
      <w:r>
        <w:rPr>
          <w:spacing w:val="23"/>
          <w:sz w:val="23"/>
        </w:rPr>
        <w:t xml:space="preserve"> </w:t>
      </w:r>
      <w:r>
        <w:rPr>
          <w:sz w:val="23"/>
        </w:rPr>
        <w:t>on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sz w:val="23"/>
        </w:rPr>
        <w:t>cover</w:t>
      </w:r>
      <w:r>
        <w:rPr>
          <w:spacing w:val="28"/>
          <w:sz w:val="23"/>
        </w:rPr>
        <w:t xml:space="preserve"> </w:t>
      </w:r>
      <w:r>
        <w:rPr>
          <w:sz w:val="23"/>
        </w:rPr>
        <w:t>page</w:t>
      </w:r>
      <w:r>
        <w:rPr>
          <w:spacing w:val="21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answer</w:t>
      </w:r>
      <w:r>
        <w:rPr>
          <w:spacing w:val="27"/>
          <w:sz w:val="23"/>
        </w:rPr>
        <w:t xml:space="preserve"> </w:t>
      </w:r>
      <w:r>
        <w:rPr>
          <w:sz w:val="23"/>
        </w:rPr>
        <w:t>script</w:t>
      </w:r>
    </w:p>
    <w:p w14:paraId="6EDFBA6B" w14:textId="77777777" w:rsidR="001D2FF9" w:rsidRDefault="0081322A">
      <w:pPr>
        <w:pStyle w:val="ListParagraph"/>
        <w:numPr>
          <w:ilvl w:val="0"/>
          <w:numId w:val="3"/>
        </w:numPr>
        <w:tabs>
          <w:tab w:val="left" w:pos="603"/>
        </w:tabs>
        <w:spacing w:before="53" w:line="288" w:lineRule="auto"/>
        <w:ind w:left="300" w:right="316" w:firstLine="0"/>
        <w:rPr>
          <w:sz w:val="23"/>
        </w:rPr>
      </w:pPr>
      <w:r>
        <w:rPr>
          <w:w w:val="105"/>
          <w:sz w:val="23"/>
        </w:rPr>
        <w:t>Marks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distribution: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Procedure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Conduction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Viva: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80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10+25+5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=40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B: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10+25+5 =40</w:t>
      </w:r>
    </w:p>
    <w:p w14:paraId="17FF8F8A" w14:textId="77777777" w:rsidR="001D2FF9" w:rsidRDefault="0081322A">
      <w:pPr>
        <w:pStyle w:val="ListParagraph"/>
        <w:numPr>
          <w:ilvl w:val="0"/>
          <w:numId w:val="3"/>
        </w:numPr>
        <w:tabs>
          <w:tab w:val="left" w:pos="574"/>
        </w:tabs>
        <w:spacing w:line="288" w:lineRule="auto"/>
        <w:ind w:left="300" w:right="294" w:firstLine="0"/>
        <w:rPr>
          <w:sz w:val="23"/>
        </w:rPr>
      </w:pPr>
      <w:r>
        <w:rPr>
          <w:w w:val="105"/>
          <w:sz w:val="23"/>
        </w:rPr>
        <w:t>Change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experiment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allowed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only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once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marks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allotted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procedure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27"/>
          <w:w w:val="105"/>
          <w:sz w:val="23"/>
        </w:rPr>
        <w:t xml:space="preserve"> </w:t>
      </w:r>
      <w:r>
        <w:rPr>
          <w:spacing w:val="11"/>
          <w:w w:val="105"/>
          <w:sz w:val="23"/>
        </w:rPr>
        <w:t>to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made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zero.</w:t>
      </w:r>
    </w:p>
    <w:p w14:paraId="42324D91" w14:textId="77777777" w:rsidR="001D2FF9" w:rsidRDefault="001D2FF9">
      <w:pPr>
        <w:spacing w:line="288" w:lineRule="auto"/>
        <w:rPr>
          <w:sz w:val="23"/>
        </w:rPr>
        <w:sectPr w:rsidR="001D2FF9">
          <w:headerReference w:type="default" r:id="rId8"/>
          <w:footerReference w:type="default" r:id="rId9"/>
          <w:type w:val="continuous"/>
          <w:pgSz w:w="12240" w:h="15840"/>
          <w:pgMar w:top="1340" w:right="1140" w:bottom="1260" w:left="1140" w:header="724" w:footer="1067" w:gutter="0"/>
          <w:pgNumType w:start="3"/>
          <w:cols w:space="720"/>
        </w:sectPr>
      </w:pPr>
    </w:p>
    <w:p w14:paraId="33FA9670" w14:textId="77777777" w:rsidR="001D2FF9" w:rsidRDefault="0081322A">
      <w:pPr>
        <w:pStyle w:val="Heading1"/>
        <w:spacing w:before="121"/>
        <w:ind w:right="1897"/>
      </w:pPr>
      <w:r>
        <w:rPr>
          <w:u w:val="thick"/>
        </w:rPr>
        <w:lastRenderedPageBreak/>
        <w:t>PART</w:t>
      </w:r>
      <w:r>
        <w:rPr>
          <w:spacing w:val="8"/>
          <w:u w:val="thick"/>
        </w:rPr>
        <w:t xml:space="preserve"> </w:t>
      </w:r>
      <w:r>
        <w:rPr>
          <w:u w:val="thick"/>
        </w:rPr>
        <w:t>-</w:t>
      </w:r>
      <w:r>
        <w:rPr>
          <w:spacing w:val="12"/>
          <w:u w:val="thick"/>
        </w:rPr>
        <w:t xml:space="preserve"> </w:t>
      </w:r>
      <w:r>
        <w:rPr>
          <w:u w:val="thick"/>
        </w:rPr>
        <w:t>A</w:t>
      </w:r>
    </w:p>
    <w:p w14:paraId="2F6A2207" w14:textId="77777777" w:rsidR="001D2FF9" w:rsidRDefault="0081322A">
      <w:pPr>
        <w:pStyle w:val="Heading2"/>
        <w:spacing w:before="71"/>
        <w:ind w:left="300"/>
      </w:pPr>
      <w:r>
        <w:rPr>
          <w:w w:val="105"/>
        </w:rPr>
        <w:t>Experiment</w:t>
      </w:r>
      <w:r>
        <w:rPr>
          <w:spacing w:val="-7"/>
          <w:w w:val="105"/>
        </w:rPr>
        <w:t xml:space="preserve"> </w:t>
      </w:r>
      <w:r>
        <w:rPr>
          <w:w w:val="105"/>
        </w:rPr>
        <w:t>1:</w:t>
      </w:r>
    </w:p>
    <w:p w14:paraId="15A82A22" w14:textId="77777777" w:rsidR="001D2FF9" w:rsidRDefault="0081322A">
      <w:pPr>
        <w:pStyle w:val="BodyText"/>
        <w:spacing w:before="46" w:line="247" w:lineRule="auto"/>
        <w:ind w:left="300"/>
      </w:pPr>
      <w:r>
        <w:rPr>
          <w:w w:val="105"/>
        </w:rPr>
        <w:t>Implement</w:t>
      </w:r>
      <w:r>
        <w:rPr>
          <w:spacing w:val="3"/>
          <w:w w:val="105"/>
        </w:rPr>
        <w:t xml:space="preserve"> </w:t>
      </w:r>
      <w:r>
        <w:rPr>
          <w:w w:val="105"/>
        </w:rPr>
        <w:t>three</w:t>
      </w:r>
      <w:r>
        <w:rPr>
          <w:spacing w:val="6"/>
          <w:w w:val="105"/>
        </w:rPr>
        <w:t xml:space="preserve"> </w:t>
      </w:r>
      <w:r>
        <w:rPr>
          <w:w w:val="105"/>
        </w:rPr>
        <w:t>nodes point</w:t>
      </w:r>
      <w:r>
        <w:rPr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–</w:t>
      </w:r>
      <w:r>
        <w:rPr>
          <w:spacing w:val="2"/>
          <w:w w:val="105"/>
        </w:rPr>
        <w:t xml:space="preserve"> </w:t>
      </w:r>
      <w:r>
        <w:rPr>
          <w:w w:val="105"/>
        </w:rPr>
        <w:t>point</w:t>
      </w:r>
      <w:r>
        <w:rPr>
          <w:spacing w:val="3"/>
          <w:w w:val="105"/>
        </w:rPr>
        <w:t xml:space="preserve"> </w:t>
      </w:r>
      <w:r>
        <w:rPr>
          <w:w w:val="105"/>
        </w:rPr>
        <w:t>network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duplex</w:t>
      </w:r>
      <w:r>
        <w:rPr>
          <w:spacing w:val="1"/>
          <w:w w:val="105"/>
        </w:rPr>
        <w:t xml:space="preserve"> </w:t>
      </w:r>
      <w:r>
        <w:rPr>
          <w:w w:val="105"/>
        </w:rPr>
        <w:t>links</w:t>
      </w:r>
      <w:r>
        <w:rPr>
          <w:spacing w:val="-1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them.Set</w:t>
      </w:r>
      <w:proofErr w:type="spellEnd"/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the queue</w:t>
      </w:r>
      <w:r>
        <w:rPr>
          <w:spacing w:val="-57"/>
          <w:w w:val="105"/>
        </w:rPr>
        <w:t xml:space="preserve"> </w:t>
      </w:r>
      <w:r>
        <w:rPr>
          <w:w w:val="105"/>
        </w:rPr>
        <w:t>size, vary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bandwidth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find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packets</w:t>
      </w:r>
      <w:r>
        <w:rPr>
          <w:spacing w:val="-3"/>
          <w:w w:val="105"/>
        </w:rPr>
        <w:t xml:space="preserve"> </w:t>
      </w:r>
      <w:r>
        <w:rPr>
          <w:w w:val="105"/>
        </w:rPr>
        <w:t>dropped.</w:t>
      </w:r>
    </w:p>
    <w:p w14:paraId="6F6507AE" w14:textId="77777777" w:rsidR="001D2FF9" w:rsidRDefault="0081322A">
      <w:pPr>
        <w:pStyle w:val="BodyText"/>
        <w:spacing w:before="34" w:line="550" w:lineRule="atLeast"/>
        <w:ind w:left="300" w:right="1111"/>
      </w:pPr>
      <w:r>
        <w:rPr>
          <w:b/>
          <w:w w:val="105"/>
        </w:rPr>
        <w:t>Step1: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editor,</w:t>
      </w:r>
      <w:r>
        <w:rPr>
          <w:spacing w:val="-1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extention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tcl</w:t>
      </w:r>
      <w:proofErr w:type="spellEnd"/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prog1.tcl</w:t>
      </w:r>
      <w:r>
        <w:rPr>
          <w:w w:val="105"/>
        </w:rPr>
        <w:t>)</w:t>
      </w:r>
      <w:r>
        <w:rPr>
          <w:spacing w:val="-57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ns</w:t>
      </w:r>
      <w:r>
        <w:rPr>
          <w:spacing w:val="-9"/>
          <w:w w:val="105"/>
        </w:rPr>
        <w:t xml:space="preserve"> </w:t>
      </w:r>
      <w:r>
        <w:rPr>
          <w:w w:val="105"/>
        </w:rPr>
        <w:t>[new</w:t>
      </w:r>
      <w:r>
        <w:rPr>
          <w:spacing w:val="-2"/>
          <w:w w:val="105"/>
        </w:rPr>
        <w:t xml:space="preserve"> </w:t>
      </w:r>
      <w:r>
        <w:rPr>
          <w:w w:val="105"/>
        </w:rPr>
        <w:t>Simulator]</w:t>
      </w:r>
    </w:p>
    <w:p w14:paraId="11E49A4C" w14:textId="77777777" w:rsidR="001D2FF9" w:rsidRDefault="0081322A">
      <w:pPr>
        <w:pStyle w:val="BodyText"/>
        <w:spacing w:before="57"/>
        <w:ind w:left="300"/>
      </w:pP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nf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[open</w:t>
      </w:r>
      <w:r>
        <w:rPr>
          <w:spacing w:val="-5"/>
          <w:w w:val="105"/>
        </w:rPr>
        <w:t xml:space="preserve"> </w:t>
      </w:r>
      <w:r>
        <w:rPr>
          <w:w w:val="105"/>
        </w:rPr>
        <w:t>prog1.nam</w:t>
      </w:r>
      <w:r>
        <w:rPr>
          <w:spacing w:val="-7"/>
          <w:w w:val="105"/>
        </w:rPr>
        <w:t xml:space="preserve"> </w:t>
      </w:r>
      <w:r>
        <w:rPr>
          <w:w w:val="105"/>
        </w:rPr>
        <w:t>w]</w:t>
      </w:r>
    </w:p>
    <w:p w14:paraId="0A00014C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namtrace</w:t>
      </w:r>
      <w:proofErr w:type="spellEnd"/>
      <w:r>
        <w:rPr>
          <w:w w:val="105"/>
        </w:rPr>
        <w:t>-all</w:t>
      </w:r>
      <w:r>
        <w:rPr>
          <w:spacing w:val="-8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nf</w:t>
      </w:r>
      <w:proofErr w:type="spellEnd"/>
    </w:p>
    <w:p w14:paraId="3D3E701D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nd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[open</w:t>
      </w:r>
      <w:r>
        <w:rPr>
          <w:spacing w:val="-6"/>
          <w:w w:val="105"/>
        </w:rPr>
        <w:t xml:space="preserve"> </w:t>
      </w:r>
      <w:r>
        <w:rPr>
          <w:w w:val="105"/>
        </w:rPr>
        <w:t>prog1.tr</w:t>
      </w:r>
      <w:r>
        <w:rPr>
          <w:spacing w:val="-3"/>
          <w:w w:val="105"/>
        </w:rPr>
        <w:t xml:space="preserve"> </w:t>
      </w:r>
      <w:r>
        <w:rPr>
          <w:w w:val="105"/>
        </w:rPr>
        <w:t>w]</w:t>
      </w:r>
    </w:p>
    <w:p w14:paraId="1F5FE885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8"/>
          <w:w w:val="105"/>
        </w:rPr>
        <w:t xml:space="preserve"> </w:t>
      </w:r>
      <w:r>
        <w:rPr>
          <w:w w:val="105"/>
        </w:rPr>
        <w:t>trace-all</w:t>
      </w:r>
      <w:r>
        <w:rPr>
          <w:spacing w:val="-9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nd</w:t>
      </w:r>
      <w:proofErr w:type="spellEnd"/>
    </w:p>
    <w:p w14:paraId="3D6803F1" w14:textId="77777777" w:rsidR="001D2FF9" w:rsidRDefault="001D2FF9">
      <w:pPr>
        <w:pStyle w:val="BodyText"/>
        <w:spacing w:before="8"/>
        <w:rPr>
          <w:sz w:val="32"/>
        </w:rPr>
      </w:pPr>
    </w:p>
    <w:p w14:paraId="5A6C1548" w14:textId="77777777" w:rsidR="001D2FF9" w:rsidRDefault="0081322A">
      <w:pPr>
        <w:pStyle w:val="BodyText"/>
        <w:spacing w:before="1" w:line="288" w:lineRule="auto"/>
        <w:ind w:left="300" w:right="8109"/>
      </w:pPr>
      <w:r>
        <w:rPr>
          <w:w w:val="105"/>
        </w:rPr>
        <w:t>proc</w:t>
      </w:r>
      <w:r>
        <w:rPr>
          <w:spacing w:val="-5"/>
          <w:w w:val="105"/>
        </w:rPr>
        <w:t xml:space="preserve"> </w:t>
      </w:r>
      <w:r>
        <w:rPr>
          <w:w w:val="105"/>
        </w:rPr>
        <w:t>finish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12"/>
          <w:w w:val="105"/>
        </w:rPr>
        <w:t xml:space="preserve"> </w:t>
      </w:r>
      <w:r>
        <w:rPr>
          <w:w w:val="105"/>
        </w:rPr>
        <w:t>}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7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ns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nf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nd</w:t>
      </w:r>
      <w:proofErr w:type="spellEnd"/>
    </w:p>
    <w:p w14:paraId="7F795819" w14:textId="77777777" w:rsidR="001D2FF9" w:rsidRDefault="0081322A">
      <w:pPr>
        <w:pStyle w:val="BodyText"/>
        <w:spacing w:line="288" w:lineRule="auto"/>
        <w:ind w:left="300" w:right="8226"/>
      </w:pPr>
      <w:r>
        <w:rPr>
          <w:spacing w:val="-1"/>
          <w:w w:val="105"/>
        </w:rPr>
        <w:t>$ns flush-trace</w:t>
      </w:r>
      <w:r>
        <w:rPr>
          <w:spacing w:val="-58"/>
          <w:w w:val="105"/>
        </w:rPr>
        <w:t xml:space="preserve"> </w:t>
      </w:r>
      <w:r>
        <w:rPr>
          <w:w w:val="105"/>
        </w:rPr>
        <w:t>close</w:t>
      </w:r>
      <w:r>
        <w:rPr>
          <w:spacing w:val="-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nf</w:t>
      </w:r>
      <w:proofErr w:type="spellEnd"/>
    </w:p>
    <w:p w14:paraId="6D35BB54" w14:textId="77777777" w:rsidR="001D2FF9" w:rsidRDefault="0081322A">
      <w:pPr>
        <w:pStyle w:val="BodyText"/>
        <w:spacing w:line="263" w:lineRule="exact"/>
        <w:ind w:left="300"/>
      </w:pPr>
      <w:r>
        <w:rPr>
          <w:w w:val="105"/>
        </w:rPr>
        <w:t>close</w:t>
      </w:r>
      <w:r>
        <w:rPr>
          <w:spacing w:val="-1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nd</w:t>
      </w:r>
      <w:proofErr w:type="spellEnd"/>
    </w:p>
    <w:p w14:paraId="41607648" w14:textId="77777777" w:rsidR="001D2FF9" w:rsidRDefault="0081322A">
      <w:pPr>
        <w:pStyle w:val="BodyText"/>
        <w:spacing w:before="52" w:line="288" w:lineRule="auto"/>
        <w:ind w:left="300" w:right="7404"/>
      </w:pPr>
      <w:r>
        <w:rPr>
          <w:w w:val="105"/>
        </w:rPr>
        <w:t>exec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nam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prog1.nam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57"/>
          <w:w w:val="105"/>
        </w:rPr>
        <w:t xml:space="preserve"> </w:t>
      </w:r>
      <w:r>
        <w:rPr>
          <w:w w:val="105"/>
        </w:rPr>
        <w:t>exit</w:t>
      </w:r>
      <w:r>
        <w:rPr>
          <w:spacing w:val="-6"/>
          <w:w w:val="105"/>
        </w:rPr>
        <w:t xml:space="preserve"> </w:t>
      </w:r>
      <w:r>
        <w:rPr>
          <w:w w:val="105"/>
        </w:rPr>
        <w:t>0</w:t>
      </w:r>
    </w:p>
    <w:p w14:paraId="2CA6903C" w14:textId="77777777" w:rsidR="001D2FF9" w:rsidRDefault="0081322A">
      <w:pPr>
        <w:pStyle w:val="BodyText"/>
        <w:spacing w:line="263" w:lineRule="exact"/>
        <w:ind w:left="300"/>
      </w:pPr>
      <w:r>
        <w:rPr>
          <w:w w:val="103"/>
        </w:rPr>
        <w:t>}</w:t>
      </w:r>
    </w:p>
    <w:p w14:paraId="0CF80CBD" w14:textId="77777777" w:rsidR="001D2FF9" w:rsidRDefault="001D2FF9">
      <w:pPr>
        <w:pStyle w:val="BodyText"/>
        <w:spacing w:before="1"/>
        <w:rPr>
          <w:sz w:val="32"/>
        </w:rPr>
      </w:pPr>
    </w:p>
    <w:p w14:paraId="230D7851" w14:textId="77777777" w:rsidR="001D2FF9" w:rsidRDefault="0081322A">
      <w:pPr>
        <w:pStyle w:val="BodyText"/>
        <w:spacing w:before="1" w:line="288" w:lineRule="auto"/>
        <w:ind w:left="300" w:right="8016"/>
        <w:jc w:val="both"/>
      </w:pP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n0</w:t>
      </w:r>
      <w:r>
        <w:rPr>
          <w:spacing w:val="-7"/>
          <w:w w:val="105"/>
        </w:rPr>
        <w:t xml:space="preserve"> </w:t>
      </w:r>
      <w:r>
        <w:rPr>
          <w:w w:val="105"/>
        </w:rPr>
        <w:t>[$ns</w:t>
      </w:r>
      <w:r>
        <w:rPr>
          <w:spacing w:val="-10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n1</w:t>
      </w:r>
      <w:r>
        <w:rPr>
          <w:spacing w:val="-7"/>
          <w:w w:val="105"/>
        </w:rPr>
        <w:t xml:space="preserve"> </w:t>
      </w:r>
      <w:r>
        <w:rPr>
          <w:w w:val="105"/>
        </w:rPr>
        <w:t>[$ns</w:t>
      </w:r>
      <w:r>
        <w:rPr>
          <w:spacing w:val="-10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n2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2"/>
          <w:w w:val="105"/>
        </w:rPr>
        <w:t xml:space="preserve"> </w:t>
      </w:r>
      <w:r>
        <w:rPr>
          <w:w w:val="105"/>
        </w:rPr>
        <w:t>node]</w:t>
      </w:r>
    </w:p>
    <w:p w14:paraId="56CD841B" w14:textId="77777777" w:rsidR="001D2FF9" w:rsidRDefault="001D2FF9">
      <w:pPr>
        <w:pStyle w:val="BodyText"/>
        <w:rPr>
          <w:sz w:val="28"/>
        </w:rPr>
      </w:pPr>
    </w:p>
    <w:p w14:paraId="2551E0FE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8"/>
          <w:w w:val="105"/>
        </w:rPr>
        <w:t xml:space="preserve"> </w:t>
      </w:r>
      <w:r>
        <w:rPr>
          <w:w w:val="105"/>
        </w:rPr>
        <w:t>duplex-link</w:t>
      </w:r>
      <w:r>
        <w:rPr>
          <w:spacing w:val="-5"/>
          <w:w w:val="105"/>
        </w:rPr>
        <w:t xml:space="preserve"> </w:t>
      </w:r>
      <w:r>
        <w:rPr>
          <w:w w:val="105"/>
        </w:rPr>
        <w:t>$n0</w:t>
      </w:r>
      <w:r>
        <w:rPr>
          <w:spacing w:val="-5"/>
          <w:w w:val="105"/>
        </w:rPr>
        <w:t xml:space="preserve"> </w:t>
      </w:r>
      <w:r>
        <w:rPr>
          <w:w w:val="105"/>
        </w:rPr>
        <w:t>$n1</w:t>
      </w:r>
      <w:r>
        <w:rPr>
          <w:spacing w:val="-5"/>
          <w:w w:val="105"/>
        </w:rPr>
        <w:t xml:space="preserve"> </w:t>
      </w:r>
      <w:r>
        <w:rPr>
          <w:w w:val="105"/>
        </w:rPr>
        <w:t>1Mb</w:t>
      </w:r>
      <w:r>
        <w:rPr>
          <w:spacing w:val="-5"/>
          <w:w w:val="105"/>
        </w:rPr>
        <w:t xml:space="preserve"> </w:t>
      </w:r>
      <w:r>
        <w:rPr>
          <w:w w:val="105"/>
        </w:rPr>
        <w:t>10ms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DropTail</w:t>
      </w:r>
      <w:proofErr w:type="spellEnd"/>
    </w:p>
    <w:p w14:paraId="51313A4D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9"/>
          <w:w w:val="105"/>
        </w:rPr>
        <w:t xml:space="preserve"> </w:t>
      </w:r>
      <w:r>
        <w:rPr>
          <w:w w:val="105"/>
        </w:rPr>
        <w:t>duplex-link</w:t>
      </w:r>
      <w:r>
        <w:rPr>
          <w:spacing w:val="-5"/>
          <w:w w:val="105"/>
        </w:rPr>
        <w:t xml:space="preserve"> </w:t>
      </w:r>
      <w:r>
        <w:rPr>
          <w:w w:val="105"/>
        </w:rPr>
        <w:t>$n1</w:t>
      </w:r>
      <w:r>
        <w:rPr>
          <w:spacing w:val="-6"/>
          <w:w w:val="105"/>
        </w:rPr>
        <w:t xml:space="preserve"> </w:t>
      </w:r>
      <w:r>
        <w:rPr>
          <w:w w:val="105"/>
        </w:rPr>
        <w:t>$n2</w:t>
      </w:r>
      <w:r>
        <w:rPr>
          <w:spacing w:val="-6"/>
          <w:w w:val="105"/>
        </w:rPr>
        <w:t xml:space="preserve"> </w:t>
      </w:r>
      <w:r>
        <w:rPr>
          <w:w w:val="105"/>
        </w:rPr>
        <w:t>512kb</w:t>
      </w:r>
      <w:r>
        <w:rPr>
          <w:spacing w:val="-12"/>
          <w:w w:val="105"/>
        </w:rPr>
        <w:t xml:space="preserve"> </w:t>
      </w:r>
      <w:r>
        <w:rPr>
          <w:w w:val="105"/>
        </w:rPr>
        <w:t>10ms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DropTail</w:t>
      </w:r>
      <w:proofErr w:type="spellEnd"/>
    </w:p>
    <w:p w14:paraId="6896877E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queue-limit</w:t>
      </w:r>
      <w:r>
        <w:rPr>
          <w:spacing w:val="-7"/>
          <w:w w:val="105"/>
        </w:rPr>
        <w:t xml:space="preserve"> </w:t>
      </w:r>
      <w:r>
        <w:rPr>
          <w:w w:val="105"/>
        </w:rPr>
        <w:t>$n1</w:t>
      </w:r>
      <w:r>
        <w:rPr>
          <w:spacing w:val="-8"/>
          <w:w w:val="105"/>
        </w:rPr>
        <w:t xml:space="preserve"> </w:t>
      </w:r>
      <w:r>
        <w:rPr>
          <w:w w:val="105"/>
        </w:rPr>
        <w:t>$n2</w:t>
      </w:r>
      <w:r>
        <w:rPr>
          <w:spacing w:val="-9"/>
          <w:w w:val="105"/>
        </w:rPr>
        <w:t xml:space="preserve"> </w:t>
      </w:r>
      <w:r>
        <w:rPr>
          <w:w w:val="105"/>
        </w:rPr>
        <w:t>10</w:t>
      </w:r>
    </w:p>
    <w:p w14:paraId="71D8DFB6" w14:textId="77777777" w:rsidR="001D2FF9" w:rsidRDefault="001D2FF9">
      <w:pPr>
        <w:pStyle w:val="BodyText"/>
        <w:spacing w:before="1"/>
        <w:rPr>
          <w:sz w:val="32"/>
        </w:rPr>
      </w:pPr>
    </w:p>
    <w:p w14:paraId="280B3B62" w14:textId="77777777" w:rsidR="001D2FF9" w:rsidRDefault="0081322A">
      <w:pPr>
        <w:pStyle w:val="BodyText"/>
        <w:ind w:left="300"/>
      </w:pPr>
      <w:r>
        <w:t>set</w:t>
      </w:r>
      <w:r>
        <w:rPr>
          <w:spacing w:val="26"/>
        </w:rPr>
        <w:t xml:space="preserve"> </w:t>
      </w:r>
      <w:r>
        <w:t>udp0</w:t>
      </w:r>
      <w:r>
        <w:rPr>
          <w:spacing w:val="34"/>
        </w:rPr>
        <w:t xml:space="preserve"> </w:t>
      </w:r>
      <w:r>
        <w:t>[new</w:t>
      </w:r>
      <w:r>
        <w:rPr>
          <w:spacing w:val="30"/>
        </w:rPr>
        <w:t xml:space="preserve"> </w:t>
      </w:r>
      <w:r>
        <w:t>Agent/UDP]</w:t>
      </w:r>
    </w:p>
    <w:p w14:paraId="51F1F897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5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0"/>
          <w:w w:val="105"/>
        </w:rPr>
        <w:t xml:space="preserve"> </w:t>
      </w:r>
      <w:r>
        <w:rPr>
          <w:w w:val="105"/>
        </w:rPr>
        <w:t>$n0</w:t>
      </w:r>
      <w:r>
        <w:rPr>
          <w:spacing w:val="-12"/>
          <w:w w:val="105"/>
        </w:rPr>
        <w:t xml:space="preserve"> </w:t>
      </w:r>
      <w:r>
        <w:rPr>
          <w:w w:val="105"/>
        </w:rPr>
        <w:t>$udp0</w:t>
      </w:r>
    </w:p>
    <w:p w14:paraId="4ADA9877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cbr0</w:t>
      </w:r>
      <w:r>
        <w:rPr>
          <w:spacing w:val="-14"/>
          <w:w w:val="105"/>
        </w:rPr>
        <w:t xml:space="preserve"> </w:t>
      </w:r>
      <w:r>
        <w:rPr>
          <w:w w:val="105"/>
        </w:rPr>
        <w:t>[new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Application/Traffic/CBR]</w:t>
      </w:r>
    </w:p>
    <w:p w14:paraId="3F17DE61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$cbr0</w:t>
      </w:r>
      <w:r>
        <w:rPr>
          <w:spacing w:val="-4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packetSize</w:t>
      </w:r>
      <w:proofErr w:type="spellEnd"/>
      <w:r>
        <w:rPr>
          <w:w w:val="105"/>
        </w:rPr>
        <w:t>_</w:t>
      </w:r>
      <w:r>
        <w:rPr>
          <w:spacing w:val="-9"/>
          <w:w w:val="105"/>
        </w:rPr>
        <w:t xml:space="preserve"> </w:t>
      </w:r>
      <w:r>
        <w:rPr>
          <w:w w:val="105"/>
        </w:rPr>
        <w:t>500</w:t>
      </w:r>
    </w:p>
    <w:p w14:paraId="11BAFE37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$cbr0</w:t>
      </w:r>
      <w:r>
        <w:rPr>
          <w:spacing w:val="-3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interval_</w:t>
      </w:r>
      <w:r>
        <w:rPr>
          <w:spacing w:val="-9"/>
          <w:w w:val="105"/>
        </w:rPr>
        <w:t xml:space="preserve"> </w:t>
      </w:r>
      <w:r>
        <w:rPr>
          <w:w w:val="105"/>
        </w:rPr>
        <w:t>0.005</w:t>
      </w:r>
    </w:p>
    <w:p w14:paraId="4DB748B0" w14:textId="77777777" w:rsidR="001D2FF9" w:rsidRDefault="0081322A">
      <w:pPr>
        <w:pStyle w:val="BodyText"/>
        <w:spacing w:before="52" w:line="288" w:lineRule="auto"/>
        <w:ind w:left="300" w:right="7176"/>
      </w:pPr>
      <w:r>
        <w:rPr>
          <w:w w:val="105"/>
        </w:rPr>
        <w:t>$cbr0 attach-agent $udp0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11"/>
          <w:w w:val="105"/>
        </w:rPr>
        <w:t xml:space="preserve"> </w:t>
      </w:r>
      <w:r>
        <w:rPr>
          <w:w w:val="105"/>
        </w:rPr>
        <w:t>sink</w:t>
      </w:r>
      <w:r>
        <w:rPr>
          <w:spacing w:val="-13"/>
          <w:w w:val="105"/>
        </w:rPr>
        <w:t xml:space="preserve"> </w:t>
      </w:r>
      <w:r>
        <w:rPr>
          <w:w w:val="105"/>
        </w:rPr>
        <w:t>[new</w:t>
      </w:r>
      <w:r>
        <w:rPr>
          <w:spacing w:val="-14"/>
          <w:w w:val="105"/>
        </w:rPr>
        <w:t xml:space="preserve"> </w:t>
      </w:r>
      <w:r>
        <w:rPr>
          <w:w w:val="105"/>
        </w:rPr>
        <w:t>Agent/Null]</w:t>
      </w:r>
    </w:p>
    <w:p w14:paraId="0B6C776F" w14:textId="77777777" w:rsidR="001D2FF9" w:rsidRDefault="0081322A">
      <w:pPr>
        <w:pStyle w:val="BodyText"/>
        <w:spacing w:line="264" w:lineRule="exact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7"/>
          <w:w w:val="105"/>
        </w:rPr>
        <w:t xml:space="preserve"> </w:t>
      </w:r>
      <w:r>
        <w:rPr>
          <w:w w:val="105"/>
        </w:rPr>
        <w:t>$n2</w:t>
      </w:r>
      <w:r>
        <w:rPr>
          <w:spacing w:val="-8"/>
          <w:w w:val="105"/>
        </w:rPr>
        <w:t xml:space="preserve"> </w:t>
      </w:r>
      <w:r>
        <w:rPr>
          <w:w w:val="105"/>
        </w:rPr>
        <w:t>$sink</w:t>
      </w:r>
    </w:p>
    <w:p w14:paraId="5B2E9B97" w14:textId="77777777" w:rsidR="001D2FF9" w:rsidRDefault="001D2FF9">
      <w:pPr>
        <w:spacing w:line="264" w:lineRule="exact"/>
        <w:sectPr w:rsidR="001D2FF9">
          <w:headerReference w:type="default" r:id="rId10"/>
          <w:footerReference w:type="default" r:id="rId11"/>
          <w:pgSz w:w="12240" w:h="15840"/>
          <w:pgMar w:top="1340" w:right="1140" w:bottom="1260" w:left="1140" w:header="724" w:footer="1067" w:gutter="0"/>
          <w:cols w:space="720"/>
        </w:sectPr>
      </w:pPr>
    </w:p>
    <w:p w14:paraId="2613C786" w14:textId="77777777" w:rsidR="001D2FF9" w:rsidRDefault="0081322A">
      <w:pPr>
        <w:pStyle w:val="BodyText"/>
        <w:spacing w:before="88"/>
        <w:ind w:left="300"/>
      </w:pPr>
      <w:r>
        <w:rPr>
          <w:w w:val="105"/>
        </w:rPr>
        <w:lastRenderedPageBreak/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connect</w:t>
      </w:r>
      <w:r>
        <w:rPr>
          <w:spacing w:val="-6"/>
          <w:w w:val="105"/>
        </w:rPr>
        <w:t xml:space="preserve"> </w:t>
      </w:r>
      <w:r>
        <w:rPr>
          <w:w w:val="105"/>
        </w:rPr>
        <w:t>$udp0</w:t>
      </w:r>
      <w:r>
        <w:rPr>
          <w:spacing w:val="-7"/>
          <w:w w:val="105"/>
        </w:rPr>
        <w:t xml:space="preserve"> </w:t>
      </w:r>
      <w:r>
        <w:rPr>
          <w:w w:val="105"/>
        </w:rPr>
        <w:t>$sink</w:t>
      </w:r>
    </w:p>
    <w:p w14:paraId="5FDA2716" w14:textId="77777777" w:rsidR="001D2FF9" w:rsidRDefault="001D2FF9">
      <w:pPr>
        <w:pStyle w:val="BodyText"/>
        <w:spacing w:before="1"/>
        <w:rPr>
          <w:sz w:val="32"/>
        </w:rPr>
      </w:pPr>
    </w:p>
    <w:p w14:paraId="4F1A54CD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0.2</w:t>
      </w:r>
      <w:r>
        <w:rPr>
          <w:spacing w:val="-2"/>
          <w:w w:val="105"/>
        </w:rPr>
        <w:t xml:space="preserve"> </w:t>
      </w:r>
      <w:r>
        <w:rPr>
          <w:w w:val="105"/>
        </w:rPr>
        <w:t>"$cbr0</w:t>
      </w:r>
      <w:r>
        <w:rPr>
          <w:spacing w:val="-2"/>
          <w:w w:val="105"/>
        </w:rPr>
        <w:t xml:space="preserve"> </w:t>
      </w:r>
      <w:r>
        <w:rPr>
          <w:w w:val="105"/>
        </w:rPr>
        <w:t>start"</w:t>
      </w:r>
    </w:p>
    <w:p w14:paraId="40342632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4.5</w:t>
      </w:r>
      <w:r>
        <w:rPr>
          <w:spacing w:val="-2"/>
          <w:w w:val="105"/>
        </w:rPr>
        <w:t xml:space="preserve"> </w:t>
      </w:r>
      <w:r>
        <w:rPr>
          <w:w w:val="105"/>
        </w:rPr>
        <w:t>"$cbr0</w:t>
      </w:r>
      <w:r>
        <w:rPr>
          <w:spacing w:val="-3"/>
          <w:w w:val="105"/>
        </w:rPr>
        <w:t xml:space="preserve"> </w:t>
      </w:r>
      <w:r>
        <w:rPr>
          <w:w w:val="105"/>
        </w:rPr>
        <w:t>stop"</w:t>
      </w:r>
    </w:p>
    <w:p w14:paraId="2BAA3152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5.0 </w:t>
      </w:r>
      <w:r>
        <w:rPr>
          <w:w w:val="105"/>
        </w:rPr>
        <w:t>"finish"</w:t>
      </w:r>
    </w:p>
    <w:p w14:paraId="3B32D282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</w:p>
    <w:p w14:paraId="27C29627" w14:textId="77777777" w:rsidR="001D2FF9" w:rsidRDefault="0081322A">
      <w:pPr>
        <w:pStyle w:val="BodyText"/>
        <w:spacing w:before="51" w:line="590" w:lineRule="atLeast"/>
        <w:ind w:left="300" w:right="203"/>
      </w:pPr>
      <w:r>
        <w:rPr>
          <w:b/>
          <w:w w:val="105"/>
        </w:rPr>
        <w:t>Step2: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4"/>
          <w:w w:val="105"/>
        </w:rPr>
        <w:t xml:space="preserve"> </w:t>
      </w:r>
      <w:r>
        <w:rPr>
          <w:w w:val="105"/>
        </w:rPr>
        <w:t>editor,</w:t>
      </w:r>
      <w:r>
        <w:rPr>
          <w:spacing w:val="-1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extention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.awk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prog1.awk</w:t>
      </w:r>
      <w:r>
        <w:rPr>
          <w:w w:val="105"/>
        </w:rPr>
        <w:t>)</w:t>
      </w:r>
      <w:r>
        <w:rPr>
          <w:spacing w:val="-57"/>
          <w:w w:val="105"/>
        </w:rPr>
        <w:t xml:space="preserve"> </w:t>
      </w:r>
      <w:r>
        <w:rPr>
          <w:w w:val="105"/>
        </w:rPr>
        <w:t>BEGIN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6F07103C" w14:textId="77777777" w:rsidR="001D2FF9" w:rsidRDefault="0081322A">
      <w:pPr>
        <w:pStyle w:val="BodyText"/>
        <w:spacing w:before="53"/>
        <w:ind w:left="1021"/>
      </w:pPr>
      <w:proofErr w:type="spellStart"/>
      <w:r>
        <w:rPr>
          <w:w w:val="105"/>
        </w:rPr>
        <w:t>dcount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0;</w:t>
      </w:r>
    </w:p>
    <w:p w14:paraId="7D06C53B" w14:textId="77777777" w:rsidR="001D2FF9" w:rsidRDefault="0081322A">
      <w:pPr>
        <w:pStyle w:val="BodyText"/>
        <w:spacing w:before="53"/>
        <w:ind w:left="1021"/>
      </w:pPr>
      <w:proofErr w:type="spellStart"/>
      <w:r>
        <w:rPr>
          <w:w w:val="105"/>
        </w:rPr>
        <w:t>rcount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0;</w:t>
      </w:r>
    </w:p>
    <w:p w14:paraId="07C956F5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}</w:t>
      </w:r>
    </w:p>
    <w:p w14:paraId="5219A57B" w14:textId="77777777" w:rsidR="001D2FF9" w:rsidRDefault="0081322A">
      <w:pPr>
        <w:pStyle w:val="BodyText"/>
        <w:spacing w:before="53"/>
        <w:ind w:left="300"/>
      </w:pPr>
      <w:r>
        <w:rPr>
          <w:w w:val="103"/>
        </w:rPr>
        <w:t>{</w:t>
      </w:r>
    </w:p>
    <w:p w14:paraId="3CEE4D87" w14:textId="77777777" w:rsidR="001D2FF9" w:rsidRDefault="0081322A">
      <w:pPr>
        <w:pStyle w:val="BodyText"/>
        <w:spacing w:before="52" w:line="288" w:lineRule="auto"/>
        <w:ind w:left="300" w:right="8121"/>
      </w:pPr>
      <w:r>
        <w:rPr>
          <w:w w:val="105"/>
        </w:rPr>
        <w:t>event = $1;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event</w:t>
      </w:r>
      <w:r>
        <w:rPr>
          <w:spacing w:val="-14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"d")</w:t>
      </w:r>
    </w:p>
    <w:p w14:paraId="1D2118D3" w14:textId="77777777" w:rsidR="001D2FF9" w:rsidRDefault="0081322A">
      <w:pPr>
        <w:pStyle w:val="BodyText"/>
        <w:spacing w:before="7"/>
        <w:ind w:left="300"/>
      </w:pPr>
      <w:r>
        <w:rPr>
          <w:w w:val="103"/>
        </w:rPr>
        <w:t>{</w:t>
      </w:r>
    </w:p>
    <w:p w14:paraId="19C215E5" w14:textId="77777777" w:rsidR="001D2FF9" w:rsidRDefault="0081322A">
      <w:pPr>
        <w:pStyle w:val="BodyText"/>
        <w:spacing w:before="52"/>
        <w:ind w:left="1021"/>
      </w:pPr>
      <w:proofErr w:type="spellStart"/>
      <w:r>
        <w:rPr>
          <w:w w:val="105"/>
        </w:rPr>
        <w:t>dcount</w:t>
      </w:r>
      <w:proofErr w:type="spellEnd"/>
      <w:r>
        <w:rPr>
          <w:w w:val="105"/>
        </w:rPr>
        <w:t>++;</w:t>
      </w:r>
    </w:p>
    <w:p w14:paraId="45CEB15B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}</w:t>
      </w:r>
    </w:p>
    <w:p w14:paraId="2576CE9F" w14:textId="77777777" w:rsidR="001D2FF9" w:rsidRDefault="0081322A">
      <w:pPr>
        <w:pStyle w:val="BodyText"/>
        <w:spacing w:before="53"/>
        <w:ind w:left="30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event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7"/>
          <w:w w:val="105"/>
        </w:rPr>
        <w:t xml:space="preserve"> </w:t>
      </w:r>
      <w:r>
        <w:rPr>
          <w:w w:val="105"/>
        </w:rPr>
        <w:t>"r")</w:t>
      </w:r>
    </w:p>
    <w:p w14:paraId="59E16614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{</w:t>
      </w:r>
    </w:p>
    <w:p w14:paraId="3715EF93" w14:textId="77777777" w:rsidR="001D2FF9" w:rsidRDefault="0081322A">
      <w:pPr>
        <w:pStyle w:val="BodyText"/>
        <w:spacing w:before="53"/>
        <w:ind w:left="1021"/>
      </w:pPr>
      <w:proofErr w:type="spellStart"/>
      <w:r>
        <w:rPr>
          <w:w w:val="105"/>
        </w:rPr>
        <w:t>rcount</w:t>
      </w:r>
      <w:proofErr w:type="spellEnd"/>
      <w:r>
        <w:rPr>
          <w:w w:val="105"/>
        </w:rPr>
        <w:t>++;</w:t>
      </w:r>
    </w:p>
    <w:p w14:paraId="5F9499DD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}</w:t>
      </w:r>
    </w:p>
    <w:p w14:paraId="62DFADB7" w14:textId="77777777" w:rsidR="001D2FF9" w:rsidRDefault="0081322A">
      <w:pPr>
        <w:pStyle w:val="BodyText"/>
        <w:spacing w:before="53" w:line="288" w:lineRule="auto"/>
        <w:ind w:left="300" w:right="8996"/>
      </w:pPr>
      <w:r>
        <w:rPr>
          <w:w w:val="105"/>
        </w:rPr>
        <w:t>}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{</w:t>
      </w:r>
    </w:p>
    <w:p w14:paraId="3A183E0A" w14:textId="77777777" w:rsidR="001D2FF9" w:rsidRDefault="0081322A">
      <w:pPr>
        <w:pStyle w:val="BodyText"/>
        <w:spacing w:line="288" w:lineRule="auto"/>
        <w:ind w:left="300" w:right="441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"The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no.of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packets</w:t>
      </w:r>
      <w:r>
        <w:rPr>
          <w:spacing w:val="-8"/>
          <w:w w:val="105"/>
        </w:rPr>
        <w:t xml:space="preserve"> </w:t>
      </w:r>
      <w:r>
        <w:rPr>
          <w:w w:val="105"/>
        </w:rPr>
        <w:t>dropped</w:t>
      </w:r>
      <w:r>
        <w:rPr>
          <w:spacing w:val="4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%d\n</w:t>
      </w:r>
      <w:r>
        <w:rPr>
          <w:spacing w:val="-7"/>
          <w:w w:val="105"/>
        </w:rPr>
        <w:t xml:space="preserve"> </w:t>
      </w:r>
      <w:r>
        <w:rPr>
          <w:w w:val="105"/>
        </w:rPr>
        <w:t>",</w:t>
      </w:r>
      <w:proofErr w:type="spellStart"/>
      <w:r>
        <w:rPr>
          <w:w w:val="105"/>
        </w:rPr>
        <w:t>dcount</w:t>
      </w:r>
      <w:proofErr w:type="spellEnd"/>
      <w:r>
        <w:rPr>
          <w:w w:val="105"/>
        </w:rPr>
        <w:t>);</w:t>
      </w:r>
      <w:r>
        <w:rPr>
          <w:spacing w:val="-57"/>
          <w:w w:val="105"/>
        </w:rPr>
        <w:t xml:space="preserve"> </w:t>
      </w:r>
      <w:proofErr w:type="spellStart"/>
      <w:r>
        <w:t>printf</w:t>
      </w:r>
      <w:proofErr w:type="spellEnd"/>
      <w:r>
        <w:t>("The</w:t>
      </w:r>
      <w:r>
        <w:rPr>
          <w:spacing w:val="27"/>
        </w:rPr>
        <w:t xml:space="preserve"> </w:t>
      </w:r>
      <w:proofErr w:type="spellStart"/>
      <w:r>
        <w:t>no.of</w:t>
      </w:r>
      <w:proofErr w:type="spellEnd"/>
      <w:r>
        <w:rPr>
          <w:spacing w:val="24"/>
        </w:rPr>
        <w:t xml:space="preserve"> </w:t>
      </w:r>
      <w:r>
        <w:t>packets</w:t>
      </w:r>
      <w:r>
        <w:rPr>
          <w:spacing w:val="15"/>
        </w:rPr>
        <w:t xml:space="preserve"> </w:t>
      </w:r>
      <w:proofErr w:type="spellStart"/>
      <w:r>
        <w:t>recieved</w:t>
      </w:r>
      <w:proofErr w:type="spellEnd"/>
      <w:r>
        <w:rPr>
          <w:spacing w:val="19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%d\n</w:t>
      </w:r>
      <w:r>
        <w:rPr>
          <w:spacing w:val="29"/>
        </w:rPr>
        <w:t xml:space="preserve"> </w:t>
      </w:r>
      <w:r>
        <w:t>",</w:t>
      </w:r>
      <w:proofErr w:type="spellStart"/>
      <w:r>
        <w:t>rcount</w:t>
      </w:r>
      <w:proofErr w:type="spellEnd"/>
      <w:r>
        <w:t>);</w:t>
      </w:r>
    </w:p>
    <w:p w14:paraId="4F10E970" w14:textId="77777777" w:rsidR="001D2FF9" w:rsidRDefault="0081322A">
      <w:pPr>
        <w:pStyle w:val="BodyText"/>
        <w:spacing w:line="264" w:lineRule="exact"/>
        <w:ind w:left="300"/>
      </w:pPr>
      <w:r>
        <w:rPr>
          <w:w w:val="103"/>
        </w:rPr>
        <w:t>}</w:t>
      </w:r>
    </w:p>
    <w:p w14:paraId="56D8456D" w14:textId="77777777" w:rsidR="001D2FF9" w:rsidRDefault="001D2FF9">
      <w:pPr>
        <w:pStyle w:val="BodyText"/>
        <w:spacing w:before="7"/>
        <w:rPr>
          <w:sz w:val="32"/>
        </w:rPr>
      </w:pPr>
    </w:p>
    <w:p w14:paraId="41EC5B56" w14:textId="77777777" w:rsidR="001D2FF9" w:rsidRDefault="0081322A">
      <w:pPr>
        <w:pStyle w:val="BodyText"/>
        <w:spacing w:before="1"/>
        <w:ind w:left="300"/>
      </w:pPr>
      <w:r>
        <w:rPr>
          <w:b/>
          <w:w w:val="105"/>
        </w:rPr>
        <w:t>Step3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</w:p>
    <w:p w14:paraId="2378CBEF" w14:textId="77777777" w:rsidR="001D2FF9" w:rsidRDefault="0081322A">
      <w:pPr>
        <w:pStyle w:val="Heading2"/>
        <w:spacing w:before="59"/>
        <w:ind w:left="1021"/>
      </w:pP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ns</w:t>
      </w:r>
      <w:r>
        <w:rPr>
          <w:spacing w:val="-6"/>
          <w:w w:val="105"/>
        </w:rPr>
        <w:t xml:space="preserve"> </w:t>
      </w:r>
      <w:r>
        <w:rPr>
          <w:w w:val="105"/>
        </w:rPr>
        <w:t>prog1.tcl</w:t>
      </w:r>
    </w:p>
    <w:p w14:paraId="6C34538F" w14:textId="77777777" w:rsidR="001D2FF9" w:rsidRDefault="0081322A">
      <w:pPr>
        <w:pStyle w:val="BodyText"/>
        <w:spacing w:before="45"/>
        <w:ind w:left="1021"/>
      </w:pPr>
      <w:r>
        <w:rPr>
          <w:w w:val="105"/>
        </w:rPr>
        <w:t>(Here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“ns”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network simulator.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topology shown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snapshot.)</w:t>
      </w:r>
    </w:p>
    <w:p w14:paraId="2E767695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11AFFFAF" w14:textId="77777777" w:rsidR="001D2FF9" w:rsidRDefault="001D2FF9">
      <w:pPr>
        <w:pStyle w:val="BodyText"/>
        <w:spacing w:before="5"/>
        <w:rPr>
          <w:sz w:val="7"/>
        </w:rPr>
      </w:pPr>
    </w:p>
    <w:p w14:paraId="27F08FFA" w14:textId="77777777" w:rsidR="001D2FF9" w:rsidRDefault="0081322A">
      <w:pPr>
        <w:pStyle w:val="BodyText"/>
        <w:ind w:left="2438"/>
        <w:rPr>
          <w:sz w:val="20"/>
        </w:rPr>
      </w:pPr>
      <w:r>
        <w:rPr>
          <w:noProof/>
          <w:sz w:val="20"/>
        </w:rPr>
        <w:drawing>
          <wp:inline distT="0" distB="0" distL="0" distR="0" wp14:anchorId="7D7AF82A" wp14:editId="718F61E2">
            <wp:extent cx="3190240" cy="22218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753" cy="22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486" w14:textId="77777777" w:rsidR="001D2FF9" w:rsidRDefault="0081322A">
      <w:pPr>
        <w:pStyle w:val="BodyText"/>
        <w:spacing w:before="83"/>
        <w:ind w:left="300"/>
      </w:pPr>
      <w:r>
        <w:rPr>
          <w:b/>
          <w:w w:val="105"/>
        </w:rPr>
        <w:t>Step</w:t>
      </w:r>
      <w:r>
        <w:rPr>
          <w:b/>
          <w:spacing w:val="-12"/>
          <w:w w:val="105"/>
        </w:rPr>
        <w:t xml:space="preserve"> </w:t>
      </w:r>
      <w:proofErr w:type="gramStart"/>
      <w:r>
        <w:rPr>
          <w:b/>
          <w:w w:val="105"/>
        </w:rPr>
        <w:t>4:</w:t>
      </w:r>
      <w:r>
        <w:rPr>
          <w:w w:val="105"/>
        </w:rPr>
        <w:t>Now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press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play</w:t>
      </w:r>
      <w:r>
        <w:rPr>
          <w:spacing w:val="-7"/>
          <w:w w:val="105"/>
        </w:rPr>
        <w:t xml:space="preserve"> </w:t>
      </w:r>
      <w:r>
        <w:rPr>
          <w:w w:val="105"/>
        </w:rPr>
        <w:t>button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simulation window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simulation will</w:t>
      </w:r>
      <w:r>
        <w:rPr>
          <w:spacing w:val="-5"/>
          <w:w w:val="105"/>
        </w:rPr>
        <w:t xml:space="preserve"> </w:t>
      </w:r>
      <w:r>
        <w:rPr>
          <w:w w:val="105"/>
        </w:rPr>
        <w:t>begins.</w:t>
      </w:r>
    </w:p>
    <w:p w14:paraId="187BD631" w14:textId="77777777" w:rsidR="001D2FF9" w:rsidRDefault="001D2FF9">
      <w:pPr>
        <w:pStyle w:val="BodyText"/>
        <w:spacing w:before="1"/>
        <w:rPr>
          <w:sz w:val="32"/>
        </w:rPr>
      </w:pPr>
    </w:p>
    <w:p w14:paraId="61D4E3A6" w14:textId="77777777" w:rsidR="001D2FF9" w:rsidRDefault="0081322A">
      <w:pPr>
        <w:ind w:left="300"/>
        <w:rPr>
          <w:sz w:val="23"/>
        </w:rPr>
      </w:pPr>
      <w:r>
        <w:rPr>
          <w:b/>
          <w:w w:val="105"/>
          <w:sz w:val="23"/>
        </w:rPr>
        <w:t>Step</w:t>
      </w:r>
      <w:r>
        <w:rPr>
          <w:b/>
          <w:spacing w:val="-13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5:</w:t>
      </w:r>
      <w:r>
        <w:rPr>
          <w:w w:val="105"/>
          <w:sz w:val="23"/>
        </w:rPr>
        <w:t>After</w:t>
      </w:r>
      <w:proofErr w:type="gramEnd"/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simulation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completed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run</w:t>
      </w:r>
      <w:r>
        <w:rPr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awk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file </w:t>
      </w:r>
      <w:r>
        <w:rPr>
          <w:w w:val="105"/>
          <w:sz w:val="23"/>
        </w:rPr>
        <w:t>to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see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output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,</w:t>
      </w:r>
    </w:p>
    <w:p w14:paraId="3F2E4CF1" w14:textId="77777777" w:rsidR="001D2FF9" w:rsidRDefault="0081322A">
      <w:pPr>
        <w:pStyle w:val="Heading2"/>
        <w:spacing w:before="60"/>
        <w:ind w:left="1021"/>
      </w:pP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awk</w:t>
      </w:r>
      <w:r>
        <w:rPr>
          <w:spacing w:val="51"/>
          <w:w w:val="105"/>
        </w:rPr>
        <w:t xml:space="preserve"> </w:t>
      </w:r>
      <w:r>
        <w:rPr>
          <w:w w:val="105"/>
        </w:rPr>
        <w:t>–f</w:t>
      </w:r>
      <w:r>
        <w:rPr>
          <w:spacing w:val="49"/>
          <w:w w:val="105"/>
        </w:rPr>
        <w:t xml:space="preserve"> </w:t>
      </w:r>
      <w:r>
        <w:rPr>
          <w:w w:val="105"/>
        </w:rPr>
        <w:t>prog1.awk</w:t>
      </w:r>
      <w:r>
        <w:rPr>
          <w:spacing w:val="48"/>
          <w:w w:val="105"/>
        </w:rPr>
        <w:t xml:space="preserve"> </w:t>
      </w:r>
      <w:r>
        <w:rPr>
          <w:w w:val="105"/>
        </w:rPr>
        <w:t>prog1.tr</w:t>
      </w:r>
    </w:p>
    <w:p w14:paraId="6E4A9A21" w14:textId="77777777" w:rsidR="001D2FF9" w:rsidRDefault="0081322A">
      <w:pPr>
        <w:pStyle w:val="BodyText"/>
        <w:spacing w:before="45"/>
        <w:ind w:left="1021"/>
      </w:pP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packets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droped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16</w:t>
      </w:r>
    </w:p>
    <w:p w14:paraId="3F07E95C" w14:textId="77777777" w:rsidR="001D2FF9" w:rsidRDefault="001D2FF9">
      <w:pPr>
        <w:pStyle w:val="BodyText"/>
        <w:spacing w:before="1"/>
        <w:rPr>
          <w:sz w:val="32"/>
        </w:rPr>
      </w:pPr>
    </w:p>
    <w:p w14:paraId="2D90548D" w14:textId="77777777" w:rsidR="001D2FF9" w:rsidRDefault="0081322A">
      <w:pPr>
        <w:pStyle w:val="BodyText"/>
        <w:spacing w:before="1"/>
        <w:ind w:left="300"/>
      </w:pPr>
      <w:r>
        <w:rPr>
          <w:b/>
          <w:w w:val="105"/>
        </w:rPr>
        <w:t>Step</w:t>
      </w:r>
      <w:r>
        <w:rPr>
          <w:b/>
          <w:spacing w:val="-10"/>
          <w:w w:val="105"/>
        </w:rPr>
        <w:t xml:space="preserve"> </w:t>
      </w:r>
      <w:proofErr w:type="gramStart"/>
      <w:r>
        <w:rPr>
          <w:b/>
          <w:w w:val="105"/>
        </w:rPr>
        <w:t>6:</w:t>
      </w:r>
      <w:r>
        <w:rPr>
          <w:w w:val="105"/>
        </w:rPr>
        <w:t>To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trace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contents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,</w:t>
      </w:r>
    </w:p>
    <w:p w14:paraId="15086ECE" w14:textId="77777777" w:rsidR="001D2FF9" w:rsidRDefault="0081322A">
      <w:pPr>
        <w:pStyle w:val="Heading2"/>
        <w:spacing w:before="59"/>
        <w:ind w:left="1021"/>
      </w:pP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vi</w:t>
      </w:r>
      <w:r>
        <w:rPr>
          <w:spacing w:val="-10"/>
          <w:w w:val="105"/>
        </w:rPr>
        <w:t xml:space="preserve"> </w:t>
      </w:r>
      <w:r>
        <w:rPr>
          <w:w w:val="105"/>
        </w:rPr>
        <w:t>prog1.tr</w:t>
      </w:r>
    </w:p>
    <w:p w14:paraId="7F8F968B" w14:textId="77777777" w:rsidR="001D2FF9" w:rsidRDefault="0081322A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24AB1A68" wp14:editId="5320D2A2">
            <wp:simplePos x="0" y="0"/>
            <wp:positionH relativeFrom="page">
              <wp:posOffset>2395220</wp:posOffset>
            </wp:positionH>
            <wp:positionV relativeFrom="paragraph">
              <wp:posOffset>222250</wp:posOffset>
            </wp:positionV>
            <wp:extent cx="2919730" cy="22028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019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F5E2A" w14:textId="77777777" w:rsidR="001D2FF9" w:rsidRDefault="001D2FF9">
      <w:pPr>
        <w:rPr>
          <w:sz w:val="27"/>
        </w:r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111C3AEA" w14:textId="77777777" w:rsidR="001D2FF9" w:rsidRDefault="0081322A">
      <w:pPr>
        <w:spacing w:before="95"/>
        <w:ind w:left="300"/>
        <w:rPr>
          <w:b/>
          <w:sz w:val="23"/>
        </w:rPr>
      </w:pPr>
      <w:r>
        <w:rPr>
          <w:b/>
          <w:w w:val="105"/>
          <w:sz w:val="23"/>
        </w:rPr>
        <w:lastRenderedPageBreak/>
        <w:t>Experiment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2:</w:t>
      </w:r>
    </w:p>
    <w:p w14:paraId="030CEBB1" w14:textId="77777777" w:rsidR="001D2FF9" w:rsidRDefault="001D2FF9">
      <w:pPr>
        <w:pStyle w:val="BodyText"/>
        <w:spacing w:before="6"/>
        <w:rPr>
          <w:b/>
          <w:sz w:val="21"/>
        </w:rPr>
      </w:pPr>
    </w:p>
    <w:p w14:paraId="21BAA01F" w14:textId="77777777" w:rsidR="001D2FF9" w:rsidRDefault="0081322A">
      <w:pPr>
        <w:pStyle w:val="BodyText"/>
        <w:spacing w:line="247" w:lineRule="auto"/>
        <w:ind w:left="300"/>
      </w:pPr>
      <w:r>
        <w:rPr>
          <w:w w:val="105"/>
        </w:rPr>
        <w:t>Implement</w:t>
      </w:r>
      <w:r>
        <w:rPr>
          <w:spacing w:val="29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ping</w:t>
      </w:r>
      <w:r>
        <w:rPr>
          <w:spacing w:val="27"/>
          <w:w w:val="105"/>
        </w:rPr>
        <w:t xml:space="preserve"> </w:t>
      </w:r>
      <w:r>
        <w:rPr>
          <w:w w:val="105"/>
        </w:rPr>
        <w:t>messages/trace</w:t>
      </w:r>
      <w:r>
        <w:rPr>
          <w:spacing w:val="26"/>
          <w:w w:val="105"/>
        </w:rPr>
        <w:t xml:space="preserve"> </w:t>
      </w:r>
      <w:r>
        <w:rPr>
          <w:w w:val="105"/>
        </w:rPr>
        <w:t>route</w:t>
      </w:r>
      <w:r>
        <w:rPr>
          <w:spacing w:val="26"/>
          <w:w w:val="105"/>
        </w:rPr>
        <w:t xml:space="preserve"> </w:t>
      </w:r>
      <w:r>
        <w:rPr>
          <w:w w:val="105"/>
        </w:rPr>
        <w:t>over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network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topologyconsisting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6</w:t>
      </w:r>
      <w:r>
        <w:rPr>
          <w:spacing w:val="-57"/>
          <w:w w:val="105"/>
        </w:rPr>
        <w:t xml:space="preserve"> </w:t>
      </w:r>
      <w:r>
        <w:rPr>
          <w:w w:val="105"/>
        </w:rPr>
        <w:t>nodes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find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packets</w:t>
      </w:r>
      <w:r>
        <w:rPr>
          <w:spacing w:val="-3"/>
          <w:w w:val="105"/>
        </w:rPr>
        <w:t xml:space="preserve"> </w:t>
      </w:r>
      <w:r>
        <w:rPr>
          <w:w w:val="105"/>
        </w:rPr>
        <w:t>dropped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congestion.</w:t>
      </w:r>
    </w:p>
    <w:p w14:paraId="0F9D8F4C" w14:textId="77777777" w:rsidR="001D2FF9" w:rsidRDefault="0081322A">
      <w:pPr>
        <w:pStyle w:val="BodyText"/>
        <w:spacing w:before="51" w:line="540" w:lineRule="atLeast"/>
        <w:ind w:left="300" w:right="1111"/>
      </w:pPr>
      <w:r>
        <w:rPr>
          <w:b/>
          <w:w w:val="105"/>
        </w:rPr>
        <w:t>Step1: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editor, type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extention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tcl</w:t>
      </w:r>
      <w:proofErr w:type="spellEnd"/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prog3.tcl</w:t>
      </w:r>
      <w:r>
        <w:rPr>
          <w:w w:val="105"/>
        </w:rPr>
        <w:t>)</w:t>
      </w:r>
      <w:r>
        <w:rPr>
          <w:spacing w:val="-57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ns</w:t>
      </w:r>
      <w:r>
        <w:rPr>
          <w:spacing w:val="-9"/>
          <w:w w:val="105"/>
        </w:rPr>
        <w:t xml:space="preserve"> </w:t>
      </w:r>
      <w:r>
        <w:rPr>
          <w:w w:val="105"/>
        </w:rPr>
        <w:t>[new Simulator]</w:t>
      </w:r>
    </w:p>
    <w:p w14:paraId="2A8F0C69" w14:textId="77777777" w:rsidR="001D2FF9" w:rsidRDefault="0081322A">
      <w:pPr>
        <w:pStyle w:val="BodyText"/>
        <w:spacing w:before="60"/>
        <w:ind w:left="300"/>
      </w:pP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nf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[open</w:t>
      </w:r>
      <w:r>
        <w:rPr>
          <w:spacing w:val="-5"/>
          <w:w w:val="105"/>
        </w:rPr>
        <w:t xml:space="preserve"> </w:t>
      </w:r>
      <w:r>
        <w:rPr>
          <w:w w:val="105"/>
        </w:rPr>
        <w:t>prog3.nam</w:t>
      </w:r>
      <w:r>
        <w:rPr>
          <w:spacing w:val="-6"/>
          <w:w w:val="105"/>
        </w:rPr>
        <w:t xml:space="preserve"> </w:t>
      </w:r>
      <w:r>
        <w:rPr>
          <w:w w:val="105"/>
        </w:rPr>
        <w:t>w]</w:t>
      </w:r>
    </w:p>
    <w:p w14:paraId="4CDBDBA8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namtrace</w:t>
      </w:r>
      <w:proofErr w:type="spellEnd"/>
      <w:r>
        <w:rPr>
          <w:w w:val="105"/>
        </w:rPr>
        <w:t>-all</w:t>
      </w:r>
      <w:r>
        <w:rPr>
          <w:spacing w:val="-8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nf</w:t>
      </w:r>
      <w:proofErr w:type="spellEnd"/>
    </w:p>
    <w:p w14:paraId="298688C2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nd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[open</w:t>
      </w:r>
      <w:r>
        <w:rPr>
          <w:spacing w:val="-6"/>
          <w:w w:val="105"/>
        </w:rPr>
        <w:t xml:space="preserve"> </w:t>
      </w:r>
      <w:r>
        <w:rPr>
          <w:w w:val="105"/>
        </w:rPr>
        <w:t>prog3.tr</w:t>
      </w:r>
      <w:r>
        <w:rPr>
          <w:spacing w:val="-2"/>
          <w:w w:val="105"/>
        </w:rPr>
        <w:t xml:space="preserve"> </w:t>
      </w:r>
      <w:r>
        <w:rPr>
          <w:w w:val="105"/>
        </w:rPr>
        <w:t>w]</w:t>
      </w:r>
    </w:p>
    <w:p w14:paraId="29395451" w14:textId="77777777" w:rsidR="001D2FF9" w:rsidRDefault="0081322A">
      <w:pPr>
        <w:pStyle w:val="BodyText"/>
        <w:spacing w:before="60"/>
        <w:ind w:left="300"/>
      </w:pPr>
      <w:r>
        <w:rPr>
          <w:w w:val="105"/>
        </w:rPr>
        <w:t>$ns</w:t>
      </w:r>
      <w:r>
        <w:rPr>
          <w:spacing w:val="-8"/>
          <w:w w:val="105"/>
        </w:rPr>
        <w:t xml:space="preserve"> </w:t>
      </w:r>
      <w:r>
        <w:rPr>
          <w:w w:val="105"/>
        </w:rPr>
        <w:t>trace-all</w:t>
      </w:r>
      <w:r>
        <w:rPr>
          <w:spacing w:val="-9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nd</w:t>
      </w:r>
      <w:proofErr w:type="spellEnd"/>
    </w:p>
    <w:p w14:paraId="1764791A" w14:textId="77777777" w:rsidR="001D2FF9" w:rsidRDefault="001D2FF9">
      <w:pPr>
        <w:pStyle w:val="BodyText"/>
        <w:spacing w:before="1"/>
        <w:rPr>
          <w:sz w:val="32"/>
        </w:rPr>
      </w:pPr>
    </w:p>
    <w:p w14:paraId="04868D7A" w14:textId="77777777" w:rsidR="001D2FF9" w:rsidRDefault="0081322A">
      <w:pPr>
        <w:pStyle w:val="BodyText"/>
        <w:spacing w:line="288" w:lineRule="auto"/>
        <w:ind w:left="300" w:right="8157"/>
      </w:pPr>
      <w:r>
        <w:rPr>
          <w:w w:val="105"/>
        </w:rPr>
        <w:t>proc</w:t>
      </w:r>
      <w:r>
        <w:rPr>
          <w:spacing w:val="-5"/>
          <w:w w:val="105"/>
        </w:rPr>
        <w:t xml:space="preserve"> </w:t>
      </w:r>
      <w:r>
        <w:rPr>
          <w:w w:val="105"/>
        </w:rPr>
        <w:t>finish</w:t>
      </w:r>
      <w:r>
        <w:rPr>
          <w:spacing w:val="-9"/>
          <w:w w:val="105"/>
        </w:rPr>
        <w:t xml:space="preserve"> </w:t>
      </w:r>
      <w:r>
        <w:rPr>
          <w:w w:val="105"/>
        </w:rPr>
        <w:t>{}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57"/>
          <w:w w:val="105"/>
        </w:rPr>
        <w:t xml:space="preserve"> </w:t>
      </w:r>
      <w:r>
        <w:rPr>
          <w:w w:val="105"/>
        </w:rPr>
        <w:t>global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ns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nf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nd</w:t>
      </w:r>
      <w:proofErr w:type="spellEnd"/>
    </w:p>
    <w:p w14:paraId="38EE292F" w14:textId="77777777" w:rsidR="001D2FF9" w:rsidRDefault="0081322A">
      <w:pPr>
        <w:pStyle w:val="BodyText"/>
        <w:spacing w:line="288" w:lineRule="auto"/>
        <w:ind w:left="300" w:right="8226"/>
      </w:pPr>
      <w:r>
        <w:rPr>
          <w:spacing w:val="-1"/>
          <w:w w:val="105"/>
        </w:rPr>
        <w:t xml:space="preserve">$ns </w:t>
      </w:r>
      <w:r>
        <w:rPr>
          <w:spacing w:val="-1"/>
          <w:w w:val="105"/>
        </w:rPr>
        <w:t>flush-trace</w:t>
      </w:r>
      <w:r>
        <w:rPr>
          <w:spacing w:val="-58"/>
          <w:w w:val="105"/>
        </w:rPr>
        <w:t xml:space="preserve"> </w:t>
      </w:r>
      <w:r>
        <w:rPr>
          <w:w w:val="105"/>
        </w:rPr>
        <w:t>close</w:t>
      </w:r>
      <w:r>
        <w:rPr>
          <w:spacing w:val="-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nf</w:t>
      </w:r>
      <w:proofErr w:type="spellEnd"/>
    </w:p>
    <w:p w14:paraId="23AEBBD4" w14:textId="77777777" w:rsidR="001D2FF9" w:rsidRDefault="0081322A">
      <w:pPr>
        <w:pStyle w:val="BodyText"/>
        <w:spacing w:line="264" w:lineRule="exact"/>
        <w:ind w:left="300"/>
      </w:pPr>
      <w:r>
        <w:rPr>
          <w:w w:val="105"/>
        </w:rPr>
        <w:t>close</w:t>
      </w:r>
      <w:r>
        <w:rPr>
          <w:spacing w:val="-1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nd</w:t>
      </w:r>
      <w:proofErr w:type="spellEnd"/>
    </w:p>
    <w:p w14:paraId="01687FFF" w14:textId="77777777" w:rsidR="001D2FF9" w:rsidRDefault="0081322A">
      <w:pPr>
        <w:pStyle w:val="BodyText"/>
        <w:spacing w:before="51" w:line="288" w:lineRule="auto"/>
        <w:ind w:left="300" w:right="7404"/>
      </w:pPr>
      <w:r>
        <w:rPr>
          <w:w w:val="105"/>
        </w:rPr>
        <w:t>exec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nam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prog4.nam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57"/>
          <w:w w:val="105"/>
        </w:rPr>
        <w:t xml:space="preserve"> </w:t>
      </w:r>
      <w:r>
        <w:rPr>
          <w:w w:val="105"/>
        </w:rPr>
        <w:t>exit</w:t>
      </w:r>
      <w:r>
        <w:rPr>
          <w:spacing w:val="-6"/>
          <w:w w:val="105"/>
        </w:rPr>
        <w:t xml:space="preserve"> </w:t>
      </w:r>
      <w:r>
        <w:rPr>
          <w:w w:val="105"/>
        </w:rPr>
        <w:t>0</w:t>
      </w:r>
    </w:p>
    <w:p w14:paraId="21031428" w14:textId="77777777" w:rsidR="001D2FF9" w:rsidRDefault="0081322A">
      <w:pPr>
        <w:pStyle w:val="BodyText"/>
        <w:spacing w:line="264" w:lineRule="exact"/>
        <w:ind w:left="300"/>
      </w:pPr>
      <w:r>
        <w:rPr>
          <w:w w:val="103"/>
        </w:rPr>
        <w:t>}</w:t>
      </w:r>
    </w:p>
    <w:p w14:paraId="0E29170E" w14:textId="77777777" w:rsidR="001D2FF9" w:rsidRDefault="0081322A">
      <w:pPr>
        <w:pStyle w:val="BodyText"/>
        <w:spacing w:before="53" w:line="288" w:lineRule="auto"/>
        <w:ind w:left="300" w:right="8018"/>
        <w:jc w:val="both"/>
      </w:pP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n0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n1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n2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n3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n4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n5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n6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</w:p>
    <w:p w14:paraId="59662EDE" w14:textId="77777777" w:rsidR="001D2FF9" w:rsidRDefault="001D2FF9">
      <w:pPr>
        <w:pStyle w:val="BodyText"/>
        <w:spacing w:before="10"/>
        <w:rPr>
          <w:sz w:val="27"/>
        </w:rPr>
      </w:pPr>
    </w:p>
    <w:p w14:paraId="4020D460" w14:textId="77777777" w:rsidR="001D2FF9" w:rsidRDefault="0081322A">
      <w:pPr>
        <w:pStyle w:val="BodyText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0"/>
        </w:rPr>
        <w:t xml:space="preserve"> </w:t>
      </w:r>
      <w:r>
        <w:t>$n1</w:t>
      </w:r>
      <w:r>
        <w:rPr>
          <w:spacing w:val="30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1Mb</w:t>
      </w:r>
      <w:r>
        <w:rPr>
          <w:spacing w:val="29"/>
        </w:rPr>
        <w:t xml:space="preserve"> </w:t>
      </w:r>
      <w:r>
        <w:t>10ms</w:t>
      </w:r>
      <w:r>
        <w:rPr>
          <w:spacing w:val="17"/>
        </w:rPr>
        <w:t xml:space="preserve"> </w:t>
      </w:r>
      <w:proofErr w:type="spellStart"/>
      <w:r>
        <w:t>DropTail</w:t>
      </w:r>
      <w:proofErr w:type="spellEnd"/>
    </w:p>
    <w:p w14:paraId="4680413D" w14:textId="77777777" w:rsidR="001D2FF9" w:rsidRDefault="0081322A">
      <w:pPr>
        <w:pStyle w:val="BodyText"/>
        <w:spacing w:before="53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0"/>
        </w:rPr>
        <w:t xml:space="preserve"> </w:t>
      </w:r>
      <w:r>
        <w:t>$n2</w:t>
      </w:r>
      <w:r>
        <w:rPr>
          <w:spacing w:val="30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1Mb</w:t>
      </w:r>
      <w:r>
        <w:rPr>
          <w:spacing w:val="29"/>
        </w:rPr>
        <w:t xml:space="preserve"> </w:t>
      </w:r>
      <w:r>
        <w:t>10ms</w:t>
      </w:r>
      <w:r>
        <w:rPr>
          <w:spacing w:val="17"/>
        </w:rPr>
        <w:t xml:space="preserve"> </w:t>
      </w:r>
      <w:proofErr w:type="spellStart"/>
      <w:r>
        <w:t>DropTail</w:t>
      </w:r>
      <w:proofErr w:type="spellEnd"/>
    </w:p>
    <w:p w14:paraId="41539D3F" w14:textId="77777777" w:rsidR="001D2FF9" w:rsidRDefault="0081322A">
      <w:pPr>
        <w:pStyle w:val="BodyText"/>
        <w:spacing w:before="52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0"/>
        </w:rPr>
        <w:t xml:space="preserve"> </w:t>
      </w:r>
      <w:r>
        <w:t>$n3</w:t>
      </w:r>
      <w:r>
        <w:rPr>
          <w:spacing w:val="30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1Mb</w:t>
      </w:r>
      <w:r>
        <w:rPr>
          <w:spacing w:val="29"/>
        </w:rPr>
        <w:t xml:space="preserve"> </w:t>
      </w:r>
      <w:r>
        <w:t>10ms</w:t>
      </w:r>
      <w:r>
        <w:rPr>
          <w:spacing w:val="17"/>
        </w:rPr>
        <w:t xml:space="preserve"> </w:t>
      </w:r>
      <w:proofErr w:type="spellStart"/>
      <w:r>
        <w:t>DropTail</w:t>
      </w:r>
      <w:proofErr w:type="spellEnd"/>
    </w:p>
    <w:p w14:paraId="3FC45CCB" w14:textId="77777777" w:rsidR="001D2FF9" w:rsidRDefault="0081322A">
      <w:pPr>
        <w:pStyle w:val="BodyText"/>
        <w:spacing w:before="53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0"/>
        </w:rPr>
        <w:t xml:space="preserve"> </w:t>
      </w:r>
      <w:r>
        <w:t>$n4</w:t>
      </w:r>
      <w:r>
        <w:rPr>
          <w:spacing w:val="30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1Mb</w:t>
      </w:r>
      <w:r>
        <w:rPr>
          <w:spacing w:val="29"/>
        </w:rPr>
        <w:t xml:space="preserve"> </w:t>
      </w:r>
      <w:r>
        <w:t>10ms</w:t>
      </w:r>
      <w:r>
        <w:rPr>
          <w:spacing w:val="17"/>
        </w:rPr>
        <w:t xml:space="preserve"> </w:t>
      </w:r>
      <w:proofErr w:type="spellStart"/>
      <w:r>
        <w:t>DropTail</w:t>
      </w:r>
      <w:proofErr w:type="spellEnd"/>
    </w:p>
    <w:p w14:paraId="6B28A897" w14:textId="77777777" w:rsidR="001D2FF9" w:rsidRDefault="0081322A">
      <w:pPr>
        <w:pStyle w:val="BodyText"/>
        <w:spacing w:before="53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1"/>
        </w:rPr>
        <w:t xml:space="preserve"> </w:t>
      </w:r>
      <w:r>
        <w:t>$n5</w:t>
      </w:r>
      <w:r>
        <w:rPr>
          <w:spacing w:val="30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1Mb</w:t>
      </w:r>
      <w:r>
        <w:rPr>
          <w:spacing w:val="30"/>
        </w:rPr>
        <w:t xml:space="preserve"> </w:t>
      </w:r>
      <w:r>
        <w:t>10ms</w:t>
      </w:r>
      <w:r>
        <w:rPr>
          <w:spacing w:val="16"/>
        </w:rPr>
        <w:t xml:space="preserve"> </w:t>
      </w:r>
      <w:proofErr w:type="spellStart"/>
      <w:r>
        <w:t>DropTail</w:t>
      </w:r>
      <w:proofErr w:type="spellEnd"/>
    </w:p>
    <w:p w14:paraId="11D8A8B0" w14:textId="77777777" w:rsidR="001D2FF9" w:rsidRDefault="0081322A">
      <w:pPr>
        <w:pStyle w:val="BodyText"/>
        <w:spacing w:before="52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0"/>
        </w:rPr>
        <w:t xml:space="preserve"> </w:t>
      </w:r>
      <w:r>
        <w:t>$n6</w:t>
      </w:r>
      <w:r>
        <w:rPr>
          <w:spacing w:val="30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1Mb</w:t>
      </w:r>
      <w:r>
        <w:rPr>
          <w:spacing w:val="29"/>
        </w:rPr>
        <w:t xml:space="preserve"> </w:t>
      </w:r>
      <w:r>
        <w:t>10ms</w:t>
      </w:r>
      <w:r>
        <w:rPr>
          <w:spacing w:val="17"/>
        </w:rPr>
        <w:t xml:space="preserve"> </w:t>
      </w:r>
      <w:proofErr w:type="spellStart"/>
      <w:r>
        <w:t>DropTail</w:t>
      </w:r>
      <w:proofErr w:type="spellEnd"/>
    </w:p>
    <w:p w14:paraId="3FCC16EB" w14:textId="77777777" w:rsidR="001D2FF9" w:rsidRDefault="001D2FF9">
      <w:pPr>
        <w:pStyle w:val="BodyText"/>
        <w:spacing w:before="8"/>
        <w:rPr>
          <w:sz w:val="32"/>
        </w:rPr>
      </w:pPr>
    </w:p>
    <w:p w14:paraId="13980AF1" w14:textId="77777777" w:rsidR="001D2FF9" w:rsidRDefault="0081322A">
      <w:pPr>
        <w:pStyle w:val="BodyText"/>
        <w:ind w:left="300"/>
      </w:pPr>
      <w:r>
        <w:rPr>
          <w:w w:val="105"/>
        </w:rPr>
        <w:t>Agent/Ping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instproc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recv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{from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rtt</w:t>
      </w:r>
      <w:proofErr w:type="spellEnd"/>
      <w:r>
        <w:rPr>
          <w:w w:val="105"/>
        </w:rPr>
        <w:t>}</w:t>
      </w:r>
      <w:r>
        <w:rPr>
          <w:spacing w:val="-1"/>
          <w:w w:val="105"/>
        </w:rPr>
        <w:t xml:space="preserve"> </w:t>
      </w:r>
      <w:r>
        <w:rPr>
          <w:w w:val="105"/>
        </w:rPr>
        <w:t>{</w:t>
      </w:r>
    </w:p>
    <w:p w14:paraId="4AE883A9" w14:textId="77777777" w:rsidR="001D2FF9" w:rsidRDefault="0081322A">
      <w:pPr>
        <w:pStyle w:val="BodyText"/>
        <w:spacing w:before="53"/>
        <w:ind w:left="300"/>
      </w:pPr>
      <w:r>
        <w:t>$self</w:t>
      </w:r>
      <w:r>
        <w:rPr>
          <w:spacing w:val="7"/>
        </w:rPr>
        <w:t xml:space="preserve"> </w:t>
      </w:r>
      <w:proofErr w:type="spellStart"/>
      <w:r>
        <w:t>instvar</w:t>
      </w:r>
      <w:proofErr w:type="spellEnd"/>
      <w:r>
        <w:rPr>
          <w:spacing w:val="27"/>
        </w:rPr>
        <w:t xml:space="preserve"> </w:t>
      </w:r>
      <w:r>
        <w:t>node_</w:t>
      </w:r>
    </w:p>
    <w:p w14:paraId="550FC881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puts</w:t>
      </w:r>
      <w:r>
        <w:rPr>
          <w:spacing w:val="-14"/>
          <w:w w:val="105"/>
        </w:rPr>
        <w:t xml:space="preserve"> </w:t>
      </w:r>
      <w:r>
        <w:rPr>
          <w:w w:val="105"/>
        </w:rPr>
        <w:t>"node</w:t>
      </w:r>
      <w:r>
        <w:rPr>
          <w:spacing w:val="-6"/>
          <w:w w:val="105"/>
        </w:rPr>
        <w:t xml:space="preserve"> </w:t>
      </w:r>
      <w:r>
        <w:rPr>
          <w:w w:val="105"/>
        </w:rPr>
        <w:t>[$node_</w:t>
      </w:r>
      <w:r>
        <w:rPr>
          <w:spacing w:val="-5"/>
          <w:w w:val="105"/>
        </w:rPr>
        <w:t xml:space="preserve"> </w:t>
      </w:r>
      <w:r>
        <w:rPr>
          <w:w w:val="105"/>
        </w:rPr>
        <w:t>id]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recieved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ping</w:t>
      </w:r>
      <w:r>
        <w:rPr>
          <w:spacing w:val="-12"/>
          <w:w w:val="105"/>
        </w:rPr>
        <w:t xml:space="preserve"> </w:t>
      </w:r>
      <w:r>
        <w:rPr>
          <w:w w:val="105"/>
        </w:rPr>
        <w:t>answer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w w:val="105"/>
        </w:rPr>
        <w:t>\</w:t>
      </w:r>
    </w:p>
    <w:p w14:paraId="598BDC19" w14:textId="77777777" w:rsidR="001D2FF9" w:rsidRDefault="0081322A">
      <w:pPr>
        <w:pStyle w:val="BodyText"/>
        <w:spacing w:before="53"/>
        <w:ind w:left="300"/>
      </w:pPr>
      <w:r>
        <w:t>$from</w:t>
      </w:r>
      <w:r>
        <w:rPr>
          <w:spacing w:val="33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round-trip-time</w:t>
      </w:r>
      <w:r>
        <w:rPr>
          <w:spacing w:val="14"/>
        </w:rPr>
        <w:t xml:space="preserve"> </w:t>
      </w:r>
      <w:r>
        <w:t>$</w:t>
      </w:r>
      <w:proofErr w:type="spellStart"/>
      <w:r>
        <w:t>rtt</w:t>
      </w:r>
      <w:proofErr w:type="spellEnd"/>
      <w:r>
        <w:rPr>
          <w:spacing w:val="38"/>
        </w:rPr>
        <w:t xml:space="preserve"> </w:t>
      </w:r>
      <w:proofErr w:type="spellStart"/>
      <w:r>
        <w:t>ms.</w:t>
      </w:r>
      <w:proofErr w:type="spellEnd"/>
      <w:r>
        <w:t>"</w:t>
      </w:r>
    </w:p>
    <w:p w14:paraId="65877FC0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}</w:t>
      </w:r>
    </w:p>
    <w:p w14:paraId="1A3CCC55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29779BB7" w14:textId="77777777" w:rsidR="001D2FF9" w:rsidRDefault="0081322A">
      <w:pPr>
        <w:pStyle w:val="BodyText"/>
        <w:spacing w:before="88" w:line="288" w:lineRule="auto"/>
        <w:ind w:left="300" w:right="7324"/>
        <w:jc w:val="both"/>
      </w:pPr>
      <w:r>
        <w:rPr>
          <w:w w:val="105"/>
        </w:rPr>
        <w:lastRenderedPageBreak/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p1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Agent/Ping]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p2</w:t>
      </w:r>
      <w:r>
        <w:rPr>
          <w:spacing w:val="-10"/>
          <w:w w:val="105"/>
        </w:rPr>
        <w:t xml:space="preserve"> </w:t>
      </w:r>
      <w:r>
        <w:rPr>
          <w:w w:val="105"/>
        </w:rPr>
        <w:t>[new</w:t>
      </w:r>
      <w:r>
        <w:rPr>
          <w:spacing w:val="-11"/>
          <w:w w:val="105"/>
        </w:rPr>
        <w:t xml:space="preserve"> </w:t>
      </w:r>
      <w:r>
        <w:rPr>
          <w:w w:val="105"/>
        </w:rPr>
        <w:t>Agent/Ping]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p3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Agent/Ping]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p4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Agent/Ping]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p5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Agent/Ping]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p6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Agent/Ping]</w:t>
      </w:r>
    </w:p>
    <w:p w14:paraId="6C9D9637" w14:textId="77777777" w:rsidR="001D2FF9" w:rsidRDefault="001D2FF9">
      <w:pPr>
        <w:pStyle w:val="BodyText"/>
        <w:rPr>
          <w:sz w:val="28"/>
        </w:rPr>
      </w:pPr>
    </w:p>
    <w:p w14:paraId="7498BAE8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16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1"/>
          <w:w w:val="105"/>
        </w:rPr>
        <w:t xml:space="preserve"> </w:t>
      </w:r>
      <w:r>
        <w:rPr>
          <w:w w:val="105"/>
        </w:rPr>
        <w:t>$n1</w:t>
      </w:r>
      <w:r>
        <w:rPr>
          <w:spacing w:val="-12"/>
          <w:w w:val="105"/>
        </w:rPr>
        <w:t xml:space="preserve"> </w:t>
      </w:r>
      <w:r>
        <w:rPr>
          <w:w w:val="105"/>
        </w:rPr>
        <w:t>$p1</w:t>
      </w:r>
    </w:p>
    <w:p w14:paraId="22474B19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6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1"/>
          <w:w w:val="105"/>
        </w:rPr>
        <w:t xml:space="preserve"> </w:t>
      </w:r>
      <w:r>
        <w:rPr>
          <w:w w:val="105"/>
        </w:rPr>
        <w:t>$n2</w:t>
      </w:r>
      <w:r>
        <w:rPr>
          <w:spacing w:val="-12"/>
          <w:w w:val="105"/>
        </w:rPr>
        <w:t xml:space="preserve"> </w:t>
      </w:r>
      <w:r>
        <w:rPr>
          <w:w w:val="105"/>
        </w:rPr>
        <w:t>$p2</w:t>
      </w:r>
    </w:p>
    <w:p w14:paraId="2418B874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6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1"/>
          <w:w w:val="105"/>
        </w:rPr>
        <w:t xml:space="preserve"> </w:t>
      </w:r>
      <w:r>
        <w:rPr>
          <w:w w:val="105"/>
        </w:rPr>
        <w:t>$n3</w:t>
      </w:r>
      <w:r>
        <w:rPr>
          <w:spacing w:val="-12"/>
          <w:w w:val="105"/>
        </w:rPr>
        <w:t xml:space="preserve"> </w:t>
      </w:r>
      <w:r>
        <w:rPr>
          <w:w w:val="105"/>
        </w:rPr>
        <w:t>$p3</w:t>
      </w:r>
    </w:p>
    <w:p w14:paraId="636900B9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6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1"/>
          <w:w w:val="105"/>
        </w:rPr>
        <w:t xml:space="preserve"> </w:t>
      </w:r>
      <w:r>
        <w:rPr>
          <w:w w:val="105"/>
        </w:rPr>
        <w:t>$n4</w:t>
      </w:r>
      <w:r>
        <w:rPr>
          <w:spacing w:val="-12"/>
          <w:w w:val="105"/>
        </w:rPr>
        <w:t xml:space="preserve"> </w:t>
      </w:r>
      <w:r>
        <w:rPr>
          <w:w w:val="105"/>
        </w:rPr>
        <w:t>$p4</w:t>
      </w:r>
    </w:p>
    <w:p w14:paraId="4E4D9717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6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1"/>
          <w:w w:val="105"/>
        </w:rPr>
        <w:t xml:space="preserve"> </w:t>
      </w:r>
      <w:r>
        <w:rPr>
          <w:w w:val="105"/>
        </w:rPr>
        <w:t>$n5</w:t>
      </w:r>
      <w:r>
        <w:rPr>
          <w:spacing w:val="-12"/>
          <w:w w:val="105"/>
        </w:rPr>
        <w:t xml:space="preserve"> </w:t>
      </w:r>
      <w:r>
        <w:rPr>
          <w:w w:val="105"/>
        </w:rPr>
        <w:t>$p5</w:t>
      </w:r>
    </w:p>
    <w:p w14:paraId="11AA3E0D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6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1"/>
          <w:w w:val="105"/>
        </w:rPr>
        <w:t xml:space="preserve"> </w:t>
      </w:r>
      <w:r>
        <w:rPr>
          <w:w w:val="105"/>
        </w:rPr>
        <w:t>$n6</w:t>
      </w:r>
      <w:r>
        <w:rPr>
          <w:spacing w:val="-12"/>
          <w:w w:val="105"/>
        </w:rPr>
        <w:t xml:space="preserve"> </w:t>
      </w:r>
      <w:r>
        <w:rPr>
          <w:w w:val="105"/>
        </w:rPr>
        <w:t>$p6</w:t>
      </w:r>
    </w:p>
    <w:p w14:paraId="4B1B3364" w14:textId="77777777" w:rsidR="001D2FF9" w:rsidRDefault="001D2FF9">
      <w:pPr>
        <w:pStyle w:val="BodyText"/>
        <w:spacing w:before="1"/>
        <w:rPr>
          <w:sz w:val="32"/>
        </w:rPr>
      </w:pPr>
    </w:p>
    <w:p w14:paraId="6D8F65C8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queue-limit</w:t>
      </w:r>
      <w:r>
        <w:rPr>
          <w:spacing w:val="-7"/>
          <w:w w:val="105"/>
        </w:rPr>
        <w:t xml:space="preserve"> </w:t>
      </w:r>
      <w:r>
        <w:rPr>
          <w:w w:val="105"/>
        </w:rPr>
        <w:t>$n0</w:t>
      </w:r>
      <w:r>
        <w:rPr>
          <w:spacing w:val="-9"/>
          <w:w w:val="105"/>
        </w:rPr>
        <w:t xml:space="preserve"> </w:t>
      </w:r>
      <w:r>
        <w:rPr>
          <w:w w:val="105"/>
        </w:rPr>
        <w:t>$n4</w:t>
      </w:r>
      <w:r>
        <w:rPr>
          <w:spacing w:val="-9"/>
          <w:w w:val="105"/>
        </w:rPr>
        <w:t xml:space="preserve"> </w:t>
      </w:r>
      <w:r>
        <w:rPr>
          <w:w w:val="105"/>
        </w:rPr>
        <w:t>3</w:t>
      </w:r>
    </w:p>
    <w:p w14:paraId="31409D6C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queue-limit</w:t>
      </w:r>
      <w:r>
        <w:rPr>
          <w:spacing w:val="-7"/>
          <w:w w:val="105"/>
        </w:rPr>
        <w:t xml:space="preserve"> </w:t>
      </w:r>
      <w:r>
        <w:rPr>
          <w:w w:val="105"/>
        </w:rPr>
        <w:t>$n0</w:t>
      </w:r>
      <w:r>
        <w:rPr>
          <w:spacing w:val="-9"/>
          <w:w w:val="105"/>
        </w:rPr>
        <w:t xml:space="preserve"> </w:t>
      </w:r>
      <w:r>
        <w:rPr>
          <w:w w:val="105"/>
        </w:rPr>
        <w:t>$n5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</w:p>
    <w:p w14:paraId="16E40424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queue-limit</w:t>
      </w:r>
      <w:r>
        <w:rPr>
          <w:spacing w:val="-7"/>
          <w:w w:val="105"/>
        </w:rPr>
        <w:t xml:space="preserve"> </w:t>
      </w:r>
      <w:r>
        <w:rPr>
          <w:w w:val="105"/>
        </w:rPr>
        <w:t>$n0</w:t>
      </w:r>
      <w:r>
        <w:rPr>
          <w:spacing w:val="-9"/>
          <w:w w:val="105"/>
        </w:rPr>
        <w:t xml:space="preserve"> </w:t>
      </w:r>
      <w:r>
        <w:rPr>
          <w:w w:val="105"/>
        </w:rPr>
        <w:t>$n6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</w:p>
    <w:p w14:paraId="447F8CA1" w14:textId="77777777" w:rsidR="001D2FF9" w:rsidRDefault="001D2FF9">
      <w:pPr>
        <w:pStyle w:val="BodyText"/>
        <w:spacing w:before="1"/>
        <w:rPr>
          <w:sz w:val="32"/>
        </w:rPr>
      </w:pPr>
    </w:p>
    <w:p w14:paraId="6C42D520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13"/>
          <w:w w:val="105"/>
        </w:rPr>
        <w:t xml:space="preserve"> </w:t>
      </w:r>
      <w:r>
        <w:rPr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$p1</w:t>
      </w:r>
      <w:r>
        <w:rPr>
          <w:spacing w:val="-10"/>
          <w:w w:val="105"/>
        </w:rPr>
        <w:t xml:space="preserve"> </w:t>
      </w:r>
      <w:r>
        <w:rPr>
          <w:w w:val="105"/>
        </w:rPr>
        <w:t>$p4</w:t>
      </w:r>
    </w:p>
    <w:p w14:paraId="5AF72841" w14:textId="77777777" w:rsidR="001D2FF9" w:rsidRDefault="0081322A">
      <w:pPr>
        <w:pStyle w:val="BodyText"/>
        <w:spacing w:before="59"/>
        <w:ind w:left="300"/>
      </w:pPr>
      <w:r>
        <w:rPr>
          <w:w w:val="105"/>
        </w:rPr>
        <w:t>$ns</w:t>
      </w:r>
      <w:r>
        <w:rPr>
          <w:spacing w:val="-13"/>
          <w:w w:val="105"/>
        </w:rPr>
        <w:t xml:space="preserve"> </w:t>
      </w:r>
      <w:r>
        <w:rPr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$p2</w:t>
      </w:r>
      <w:r>
        <w:rPr>
          <w:spacing w:val="-10"/>
          <w:w w:val="105"/>
        </w:rPr>
        <w:t xml:space="preserve"> </w:t>
      </w:r>
      <w:r>
        <w:rPr>
          <w:w w:val="105"/>
        </w:rPr>
        <w:t>$p5</w:t>
      </w:r>
    </w:p>
    <w:p w14:paraId="56D03ABA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3"/>
          <w:w w:val="105"/>
        </w:rPr>
        <w:t xml:space="preserve"> </w:t>
      </w:r>
      <w:r>
        <w:rPr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$p3</w:t>
      </w:r>
      <w:r>
        <w:rPr>
          <w:spacing w:val="-10"/>
          <w:w w:val="105"/>
        </w:rPr>
        <w:t xml:space="preserve"> </w:t>
      </w:r>
      <w:r>
        <w:rPr>
          <w:w w:val="105"/>
        </w:rPr>
        <w:t>$p6</w:t>
      </w:r>
    </w:p>
    <w:p w14:paraId="0D69C7BE" w14:textId="77777777" w:rsidR="001D2FF9" w:rsidRDefault="001D2FF9">
      <w:pPr>
        <w:pStyle w:val="BodyText"/>
        <w:spacing w:before="1"/>
        <w:rPr>
          <w:sz w:val="32"/>
        </w:rPr>
      </w:pPr>
    </w:p>
    <w:p w14:paraId="2E207328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0.2</w:t>
      </w:r>
      <w:r>
        <w:rPr>
          <w:spacing w:val="-1"/>
          <w:w w:val="105"/>
        </w:rPr>
        <w:t xml:space="preserve"> </w:t>
      </w:r>
      <w:r>
        <w:rPr>
          <w:w w:val="105"/>
        </w:rPr>
        <w:t>"$p1</w:t>
      </w:r>
      <w:r>
        <w:rPr>
          <w:spacing w:val="-1"/>
          <w:w w:val="105"/>
        </w:rPr>
        <w:t xml:space="preserve"> </w:t>
      </w:r>
      <w:r>
        <w:rPr>
          <w:w w:val="105"/>
        </w:rPr>
        <w:t>send"</w:t>
      </w:r>
    </w:p>
    <w:p w14:paraId="2DEE82AD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0.4</w:t>
      </w:r>
      <w:r>
        <w:rPr>
          <w:spacing w:val="-1"/>
          <w:w w:val="105"/>
        </w:rPr>
        <w:t xml:space="preserve"> </w:t>
      </w:r>
      <w:r>
        <w:rPr>
          <w:w w:val="105"/>
        </w:rPr>
        <w:t>"$p2</w:t>
      </w:r>
      <w:r>
        <w:rPr>
          <w:spacing w:val="-1"/>
          <w:w w:val="105"/>
        </w:rPr>
        <w:t xml:space="preserve"> </w:t>
      </w:r>
      <w:r>
        <w:rPr>
          <w:w w:val="105"/>
        </w:rPr>
        <w:t>send"</w:t>
      </w:r>
    </w:p>
    <w:p w14:paraId="3217E2B7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0.6</w:t>
      </w:r>
      <w:r>
        <w:rPr>
          <w:spacing w:val="-1"/>
          <w:w w:val="105"/>
        </w:rPr>
        <w:t xml:space="preserve"> </w:t>
      </w:r>
      <w:r>
        <w:rPr>
          <w:w w:val="105"/>
        </w:rPr>
        <w:t>"$p3</w:t>
      </w:r>
      <w:r>
        <w:rPr>
          <w:spacing w:val="-1"/>
          <w:w w:val="105"/>
        </w:rPr>
        <w:t xml:space="preserve"> </w:t>
      </w:r>
      <w:r>
        <w:rPr>
          <w:w w:val="105"/>
        </w:rPr>
        <w:t>send"</w:t>
      </w:r>
    </w:p>
    <w:p w14:paraId="59616557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1.0</w:t>
      </w:r>
      <w:r>
        <w:rPr>
          <w:spacing w:val="-1"/>
          <w:w w:val="105"/>
        </w:rPr>
        <w:t xml:space="preserve"> </w:t>
      </w:r>
      <w:r>
        <w:rPr>
          <w:w w:val="105"/>
        </w:rPr>
        <w:t>"$p4</w:t>
      </w:r>
      <w:r>
        <w:rPr>
          <w:spacing w:val="-1"/>
          <w:w w:val="105"/>
        </w:rPr>
        <w:t xml:space="preserve"> </w:t>
      </w:r>
      <w:r>
        <w:rPr>
          <w:w w:val="105"/>
        </w:rPr>
        <w:t>send"</w:t>
      </w:r>
    </w:p>
    <w:p w14:paraId="087992CD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1.2</w:t>
      </w:r>
      <w:r>
        <w:rPr>
          <w:spacing w:val="-1"/>
          <w:w w:val="105"/>
        </w:rPr>
        <w:t xml:space="preserve"> </w:t>
      </w:r>
      <w:r>
        <w:rPr>
          <w:w w:val="105"/>
        </w:rPr>
        <w:t>"$p5</w:t>
      </w:r>
      <w:r>
        <w:rPr>
          <w:spacing w:val="-1"/>
          <w:w w:val="105"/>
        </w:rPr>
        <w:t xml:space="preserve"> </w:t>
      </w:r>
      <w:r>
        <w:rPr>
          <w:w w:val="105"/>
        </w:rPr>
        <w:t>send"</w:t>
      </w:r>
    </w:p>
    <w:p w14:paraId="3B016DEF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1.4</w:t>
      </w:r>
      <w:r>
        <w:rPr>
          <w:spacing w:val="-1"/>
          <w:w w:val="105"/>
        </w:rPr>
        <w:t xml:space="preserve"> </w:t>
      </w:r>
      <w:r>
        <w:rPr>
          <w:w w:val="105"/>
        </w:rPr>
        <w:t>"$p6</w:t>
      </w:r>
      <w:r>
        <w:rPr>
          <w:spacing w:val="-1"/>
          <w:w w:val="105"/>
        </w:rPr>
        <w:t xml:space="preserve"> </w:t>
      </w:r>
      <w:r>
        <w:rPr>
          <w:w w:val="105"/>
        </w:rPr>
        <w:t>send"</w:t>
      </w:r>
    </w:p>
    <w:p w14:paraId="40E32ACA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2.0 "finish"</w:t>
      </w:r>
    </w:p>
    <w:p w14:paraId="65ED4D5D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</w:p>
    <w:p w14:paraId="5BBDDBA6" w14:textId="77777777" w:rsidR="001D2FF9" w:rsidRDefault="001D2FF9">
      <w:pPr>
        <w:pStyle w:val="BodyText"/>
        <w:spacing w:before="1"/>
        <w:rPr>
          <w:sz w:val="32"/>
        </w:rPr>
      </w:pPr>
    </w:p>
    <w:p w14:paraId="1DA05A9B" w14:textId="77777777" w:rsidR="001D2FF9" w:rsidRDefault="0081322A">
      <w:pPr>
        <w:pStyle w:val="BodyText"/>
        <w:spacing w:line="254" w:lineRule="auto"/>
        <w:ind w:left="300" w:right="203"/>
      </w:pPr>
      <w:r>
        <w:rPr>
          <w:b/>
          <w:w w:val="105"/>
        </w:rPr>
        <w:t>Step2: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editor,</w:t>
      </w:r>
      <w:r>
        <w:rPr>
          <w:spacing w:val="-1"/>
          <w:w w:val="105"/>
        </w:rPr>
        <w:t xml:space="preserve"> </w:t>
      </w:r>
      <w:r>
        <w:rPr>
          <w:w w:val="105"/>
        </w:rPr>
        <w:t>type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extention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.awk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prog3.awk</w:t>
      </w:r>
      <w:r>
        <w:rPr>
          <w:w w:val="105"/>
        </w:rPr>
        <w:t>)</w:t>
      </w:r>
      <w:r>
        <w:rPr>
          <w:spacing w:val="-58"/>
          <w:w w:val="105"/>
        </w:rPr>
        <w:t xml:space="preserve"> </w:t>
      </w:r>
      <w:r>
        <w:rPr>
          <w:w w:val="105"/>
        </w:rPr>
        <w:t>BEGIN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2BC0A3FB" w14:textId="77777777" w:rsidR="001D2FF9" w:rsidRDefault="0081322A">
      <w:pPr>
        <w:pStyle w:val="BodyText"/>
        <w:spacing w:before="38"/>
        <w:ind w:left="300"/>
      </w:pPr>
      <w:r>
        <w:rPr>
          <w:w w:val="105"/>
        </w:rPr>
        <w:t>count=0;</w:t>
      </w:r>
    </w:p>
    <w:p w14:paraId="185FAC74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}</w:t>
      </w:r>
    </w:p>
    <w:p w14:paraId="29679092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{</w:t>
      </w:r>
    </w:p>
    <w:p w14:paraId="0521EDE2" w14:textId="77777777" w:rsidR="001D2FF9" w:rsidRDefault="0081322A">
      <w:pPr>
        <w:pStyle w:val="BodyText"/>
        <w:spacing w:before="53" w:line="288" w:lineRule="auto"/>
        <w:ind w:left="300" w:right="8109"/>
      </w:pPr>
      <w:r>
        <w:rPr>
          <w:w w:val="105"/>
        </w:rPr>
        <w:t>event=$1;</w:t>
      </w:r>
      <w:r>
        <w:rPr>
          <w:spacing w:val="1"/>
          <w:w w:val="105"/>
        </w:rPr>
        <w:t xml:space="preserve"> </w:t>
      </w:r>
      <w:r>
        <w:t>if(event=="d")</w:t>
      </w:r>
    </w:p>
    <w:p w14:paraId="01AFBD77" w14:textId="77777777" w:rsidR="001D2FF9" w:rsidRDefault="0081322A">
      <w:pPr>
        <w:pStyle w:val="BodyText"/>
        <w:spacing w:line="263" w:lineRule="exact"/>
        <w:ind w:left="300"/>
      </w:pPr>
      <w:r>
        <w:rPr>
          <w:w w:val="103"/>
        </w:rPr>
        <w:t>{</w:t>
      </w:r>
    </w:p>
    <w:p w14:paraId="4E0420D9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count++;</w:t>
      </w:r>
    </w:p>
    <w:p w14:paraId="0F6CFB88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}</w:t>
      </w:r>
    </w:p>
    <w:p w14:paraId="62FA3A97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34A696D0" w14:textId="77777777" w:rsidR="001D2FF9" w:rsidRDefault="0081322A">
      <w:pPr>
        <w:pStyle w:val="BodyText"/>
        <w:spacing w:before="88" w:line="288" w:lineRule="auto"/>
        <w:ind w:left="300" w:right="8996"/>
      </w:pPr>
      <w:r>
        <w:rPr>
          <w:w w:val="105"/>
        </w:rPr>
        <w:lastRenderedPageBreak/>
        <w:t>}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{</w:t>
      </w:r>
    </w:p>
    <w:p w14:paraId="75F468E0" w14:textId="77777777" w:rsidR="001D2FF9" w:rsidRDefault="0081322A">
      <w:pPr>
        <w:pStyle w:val="BodyText"/>
        <w:spacing w:line="263" w:lineRule="exact"/>
        <w:ind w:left="300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"No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packets</w:t>
      </w:r>
      <w:r>
        <w:rPr>
          <w:spacing w:val="-11"/>
          <w:w w:val="105"/>
        </w:rPr>
        <w:t xml:space="preserve"> </w:t>
      </w:r>
      <w:r>
        <w:rPr>
          <w:w w:val="105"/>
        </w:rPr>
        <w:t>dropped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%d\</w:t>
      </w:r>
      <w:proofErr w:type="spellStart"/>
      <w:r>
        <w:rPr>
          <w:w w:val="105"/>
        </w:rPr>
        <w:t>n",count</w:t>
      </w:r>
      <w:proofErr w:type="spellEnd"/>
      <w:r>
        <w:rPr>
          <w:w w:val="105"/>
        </w:rPr>
        <w:t>);</w:t>
      </w:r>
    </w:p>
    <w:p w14:paraId="3C6845DF" w14:textId="77777777" w:rsidR="001D2FF9" w:rsidRDefault="0081322A">
      <w:pPr>
        <w:pStyle w:val="BodyText"/>
        <w:spacing w:before="53"/>
        <w:ind w:left="300"/>
      </w:pPr>
      <w:r>
        <w:rPr>
          <w:w w:val="103"/>
        </w:rPr>
        <w:t>}</w:t>
      </w:r>
    </w:p>
    <w:p w14:paraId="074D5674" w14:textId="77777777" w:rsidR="001D2FF9" w:rsidRDefault="0081322A">
      <w:pPr>
        <w:pStyle w:val="BodyText"/>
        <w:spacing w:before="52"/>
        <w:ind w:left="300"/>
      </w:pPr>
      <w:r>
        <w:rPr>
          <w:b/>
          <w:w w:val="105"/>
        </w:rPr>
        <w:t>Step3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</w:p>
    <w:p w14:paraId="3CFA5CD5" w14:textId="77777777" w:rsidR="001D2FF9" w:rsidRDefault="0081322A">
      <w:pPr>
        <w:pStyle w:val="Heading2"/>
        <w:spacing w:before="60"/>
        <w:ind w:left="1021"/>
      </w:pP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ns</w:t>
      </w:r>
      <w:r>
        <w:rPr>
          <w:spacing w:val="-6"/>
          <w:w w:val="105"/>
        </w:rPr>
        <w:t xml:space="preserve"> </w:t>
      </w:r>
      <w:r>
        <w:rPr>
          <w:w w:val="105"/>
        </w:rPr>
        <w:t>prog3.tcl</w:t>
      </w:r>
    </w:p>
    <w:p w14:paraId="6BC83629" w14:textId="77777777" w:rsidR="001D2FF9" w:rsidRDefault="0081322A">
      <w:pPr>
        <w:pStyle w:val="BodyText"/>
        <w:spacing w:before="45"/>
        <w:ind w:left="1021"/>
      </w:pPr>
      <w:r>
        <w:pict w14:anchorId="2D3D7C4D">
          <v:group id="_x0000_s2074" style="position:absolute;left:0;text-align:left;margin-left:177.85pt;margin-top:18.3pt;width:256.3pt;height:477.7pt;z-index:-251643904;mso-position-horizontal-relative:page" coordorigin="3557,367" coordsize="5126,95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5" type="#_x0000_t75" style="position:absolute;left:3557;top:366;width:5126;height:4399">
              <v:imagedata r:id="rId14" o:title=""/>
            </v:shape>
            <v:shape id="_x0000_s2076" type="#_x0000_t75" style="position:absolute;left:3607;top:4801;width:5026;height:5119">
              <v:imagedata r:id="rId15" o:title=""/>
            </v:shape>
            <w10:wrap type="topAndBottom" anchorx="page"/>
          </v:group>
        </w:pict>
      </w:r>
      <w:r>
        <w:rPr>
          <w:w w:val="105"/>
        </w:rPr>
        <w:t>(Here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“ns”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network simulator.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topology shown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snapshot.)</w:t>
      </w:r>
    </w:p>
    <w:p w14:paraId="7AD2BA7A" w14:textId="77777777" w:rsidR="001D2FF9" w:rsidRDefault="0081322A">
      <w:pPr>
        <w:pStyle w:val="BodyText"/>
        <w:spacing w:before="22"/>
        <w:ind w:left="300"/>
      </w:pPr>
      <w:r>
        <w:rPr>
          <w:b/>
          <w:w w:val="105"/>
        </w:rPr>
        <w:t>Step</w:t>
      </w:r>
      <w:r>
        <w:rPr>
          <w:b/>
          <w:spacing w:val="-12"/>
          <w:w w:val="105"/>
        </w:rPr>
        <w:t xml:space="preserve"> </w:t>
      </w:r>
      <w:proofErr w:type="gramStart"/>
      <w:r>
        <w:rPr>
          <w:b/>
          <w:w w:val="105"/>
        </w:rPr>
        <w:t>4:</w:t>
      </w:r>
      <w:r>
        <w:rPr>
          <w:w w:val="105"/>
        </w:rPr>
        <w:t>Now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press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play</w:t>
      </w:r>
      <w:r>
        <w:rPr>
          <w:spacing w:val="-7"/>
          <w:w w:val="105"/>
        </w:rPr>
        <w:t xml:space="preserve"> </w:t>
      </w:r>
      <w:r>
        <w:rPr>
          <w:w w:val="105"/>
        </w:rPr>
        <w:t>button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simulation window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simulation will</w:t>
      </w:r>
      <w:r>
        <w:rPr>
          <w:spacing w:val="-5"/>
          <w:w w:val="105"/>
        </w:rPr>
        <w:t xml:space="preserve"> </w:t>
      </w:r>
      <w:r>
        <w:rPr>
          <w:w w:val="105"/>
        </w:rPr>
        <w:t>begins.</w:t>
      </w:r>
    </w:p>
    <w:p w14:paraId="0148D6A1" w14:textId="77777777" w:rsidR="001D2FF9" w:rsidRDefault="001D2FF9">
      <w:pPr>
        <w:pStyle w:val="BodyText"/>
        <w:spacing w:before="8"/>
        <w:rPr>
          <w:sz w:val="32"/>
        </w:rPr>
      </w:pPr>
    </w:p>
    <w:p w14:paraId="625E9F26" w14:textId="77777777" w:rsidR="001D2FF9" w:rsidRDefault="0081322A">
      <w:pPr>
        <w:ind w:left="300"/>
        <w:rPr>
          <w:sz w:val="23"/>
        </w:rPr>
      </w:pPr>
      <w:r>
        <w:rPr>
          <w:b/>
          <w:w w:val="105"/>
          <w:sz w:val="23"/>
        </w:rPr>
        <w:t>Step</w:t>
      </w:r>
      <w:r>
        <w:rPr>
          <w:b/>
          <w:spacing w:val="-13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5:</w:t>
      </w:r>
      <w:r>
        <w:rPr>
          <w:w w:val="105"/>
          <w:sz w:val="23"/>
        </w:rPr>
        <w:t>After</w:t>
      </w:r>
      <w:proofErr w:type="gramEnd"/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simulation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completed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run</w:t>
      </w:r>
      <w:r>
        <w:rPr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awk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file</w:t>
      </w:r>
      <w:r>
        <w:rPr>
          <w:b/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see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output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,</w:t>
      </w:r>
    </w:p>
    <w:p w14:paraId="630C6BA4" w14:textId="77777777" w:rsidR="001D2FF9" w:rsidRDefault="001D2FF9">
      <w:pPr>
        <w:rPr>
          <w:sz w:val="23"/>
        </w:r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6E8A5B07" w14:textId="77777777" w:rsidR="001D2FF9" w:rsidRDefault="0081322A">
      <w:pPr>
        <w:pStyle w:val="Heading2"/>
        <w:spacing w:before="95"/>
        <w:ind w:left="1021"/>
      </w:pPr>
      <w:r>
        <w:rPr>
          <w:noProof/>
        </w:rPr>
        <w:lastRenderedPageBreak/>
        <w:drawing>
          <wp:anchor distT="0" distB="0" distL="0" distR="0" simplePos="0" relativeHeight="251641856" behindDoc="0" locked="0" layoutInCell="1" allowOverlap="1" wp14:anchorId="2AD65B95" wp14:editId="7C843326">
            <wp:simplePos x="0" y="0"/>
            <wp:positionH relativeFrom="page">
              <wp:posOffset>2660650</wp:posOffset>
            </wp:positionH>
            <wp:positionV relativeFrom="paragraph">
              <wp:posOffset>255270</wp:posOffset>
            </wp:positionV>
            <wp:extent cx="2454910" cy="325755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63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awk</w:t>
      </w:r>
      <w:r>
        <w:rPr>
          <w:spacing w:val="51"/>
          <w:w w:val="105"/>
        </w:rPr>
        <w:t xml:space="preserve"> </w:t>
      </w:r>
      <w:r>
        <w:rPr>
          <w:w w:val="105"/>
        </w:rPr>
        <w:t>–f</w:t>
      </w:r>
      <w:r>
        <w:rPr>
          <w:spacing w:val="50"/>
          <w:w w:val="105"/>
        </w:rPr>
        <w:t xml:space="preserve"> </w:t>
      </w:r>
      <w:r>
        <w:rPr>
          <w:w w:val="105"/>
        </w:rPr>
        <w:t>prog3.awk</w:t>
      </w:r>
      <w:r>
        <w:rPr>
          <w:spacing w:val="47"/>
          <w:w w:val="105"/>
        </w:rPr>
        <w:t xml:space="preserve"> </w:t>
      </w:r>
      <w:r>
        <w:rPr>
          <w:w w:val="105"/>
        </w:rPr>
        <w:t>prog3.tr</w:t>
      </w:r>
    </w:p>
    <w:p w14:paraId="4CD2FD53" w14:textId="77777777" w:rsidR="001D2FF9" w:rsidRDefault="0081322A">
      <w:pPr>
        <w:pStyle w:val="BodyText"/>
        <w:ind w:left="300"/>
      </w:pPr>
      <w:r>
        <w:rPr>
          <w:b/>
          <w:w w:val="105"/>
        </w:rPr>
        <w:t>Step</w:t>
      </w:r>
      <w:r>
        <w:rPr>
          <w:b/>
          <w:spacing w:val="-10"/>
          <w:w w:val="105"/>
        </w:rPr>
        <w:t xml:space="preserve"> </w:t>
      </w:r>
      <w:proofErr w:type="gramStart"/>
      <w:r>
        <w:rPr>
          <w:b/>
          <w:w w:val="105"/>
        </w:rPr>
        <w:t>6:</w:t>
      </w:r>
      <w:r>
        <w:rPr>
          <w:w w:val="105"/>
        </w:rPr>
        <w:t>To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trace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contents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,</w:t>
      </w:r>
    </w:p>
    <w:p w14:paraId="554D34A4" w14:textId="77777777" w:rsidR="001D2FF9" w:rsidRDefault="0081322A">
      <w:pPr>
        <w:pStyle w:val="Heading2"/>
        <w:spacing w:before="60"/>
        <w:ind w:left="1021"/>
      </w:pP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vi</w:t>
      </w:r>
      <w:r>
        <w:rPr>
          <w:spacing w:val="-10"/>
          <w:w w:val="105"/>
        </w:rPr>
        <w:t xml:space="preserve"> </w:t>
      </w:r>
      <w:r>
        <w:rPr>
          <w:w w:val="105"/>
        </w:rPr>
        <w:t>prog3.tr</w:t>
      </w:r>
    </w:p>
    <w:p w14:paraId="0DE9491A" w14:textId="77777777" w:rsidR="001D2FF9" w:rsidRDefault="001D2FF9">
      <w:pPr>
        <w:pStyle w:val="BodyText"/>
        <w:rPr>
          <w:b/>
          <w:sz w:val="26"/>
        </w:rPr>
      </w:pPr>
    </w:p>
    <w:p w14:paraId="49A635E6" w14:textId="77777777" w:rsidR="001D2FF9" w:rsidRDefault="001D2FF9">
      <w:pPr>
        <w:pStyle w:val="BodyText"/>
        <w:rPr>
          <w:b/>
          <w:sz w:val="26"/>
        </w:rPr>
      </w:pPr>
    </w:p>
    <w:p w14:paraId="086E8F07" w14:textId="77777777" w:rsidR="001D2FF9" w:rsidRDefault="001D2FF9">
      <w:pPr>
        <w:pStyle w:val="BodyText"/>
        <w:rPr>
          <w:b/>
          <w:sz w:val="26"/>
        </w:rPr>
      </w:pPr>
    </w:p>
    <w:p w14:paraId="1471A430" w14:textId="77777777" w:rsidR="001D2FF9" w:rsidRDefault="001D2FF9">
      <w:pPr>
        <w:pStyle w:val="BodyText"/>
        <w:rPr>
          <w:b/>
          <w:sz w:val="26"/>
        </w:rPr>
      </w:pPr>
    </w:p>
    <w:p w14:paraId="66B47218" w14:textId="77777777" w:rsidR="001D2FF9" w:rsidRDefault="001D2FF9">
      <w:pPr>
        <w:pStyle w:val="BodyText"/>
        <w:rPr>
          <w:b/>
          <w:sz w:val="26"/>
        </w:rPr>
      </w:pPr>
    </w:p>
    <w:p w14:paraId="3389E673" w14:textId="77777777" w:rsidR="001D2FF9" w:rsidRDefault="001D2FF9">
      <w:pPr>
        <w:pStyle w:val="BodyText"/>
        <w:rPr>
          <w:b/>
          <w:sz w:val="26"/>
        </w:rPr>
      </w:pPr>
    </w:p>
    <w:p w14:paraId="4C5A9A8D" w14:textId="77777777" w:rsidR="001D2FF9" w:rsidRDefault="001D2FF9">
      <w:pPr>
        <w:pStyle w:val="BodyText"/>
        <w:rPr>
          <w:b/>
          <w:sz w:val="26"/>
        </w:rPr>
      </w:pPr>
    </w:p>
    <w:p w14:paraId="4AE7E5B8" w14:textId="77777777" w:rsidR="001D2FF9" w:rsidRDefault="001D2FF9">
      <w:pPr>
        <w:pStyle w:val="BodyText"/>
        <w:rPr>
          <w:b/>
          <w:sz w:val="26"/>
        </w:rPr>
      </w:pPr>
    </w:p>
    <w:p w14:paraId="3D649D29" w14:textId="77777777" w:rsidR="001D2FF9" w:rsidRDefault="001D2FF9">
      <w:pPr>
        <w:pStyle w:val="BodyText"/>
        <w:rPr>
          <w:b/>
          <w:sz w:val="26"/>
        </w:rPr>
      </w:pPr>
    </w:p>
    <w:p w14:paraId="57EDF526" w14:textId="77777777" w:rsidR="001D2FF9" w:rsidRDefault="001D2FF9">
      <w:pPr>
        <w:pStyle w:val="BodyText"/>
        <w:rPr>
          <w:b/>
          <w:sz w:val="26"/>
        </w:rPr>
      </w:pPr>
    </w:p>
    <w:p w14:paraId="5EE2A90A" w14:textId="77777777" w:rsidR="001D2FF9" w:rsidRDefault="001D2FF9">
      <w:pPr>
        <w:pStyle w:val="BodyText"/>
        <w:rPr>
          <w:b/>
          <w:sz w:val="26"/>
        </w:rPr>
      </w:pPr>
    </w:p>
    <w:p w14:paraId="387BD699" w14:textId="77777777" w:rsidR="001D2FF9" w:rsidRDefault="001D2FF9">
      <w:pPr>
        <w:pStyle w:val="BodyText"/>
        <w:rPr>
          <w:b/>
          <w:sz w:val="26"/>
        </w:rPr>
      </w:pPr>
    </w:p>
    <w:p w14:paraId="01E48FFD" w14:textId="77777777" w:rsidR="001D2FF9" w:rsidRDefault="001D2FF9">
      <w:pPr>
        <w:pStyle w:val="BodyText"/>
        <w:rPr>
          <w:b/>
          <w:sz w:val="26"/>
        </w:rPr>
      </w:pPr>
    </w:p>
    <w:p w14:paraId="38749FAC" w14:textId="77777777" w:rsidR="001D2FF9" w:rsidRDefault="001D2FF9">
      <w:pPr>
        <w:pStyle w:val="BodyText"/>
        <w:rPr>
          <w:b/>
          <w:sz w:val="26"/>
        </w:rPr>
      </w:pPr>
    </w:p>
    <w:p w14:paraId="6D1E5D41" w14:textId="77777777" w:rsidR="001D2FF9" w:rsidRDefault="001D2FF9">
      <w:pPr>
        <w:pStyle w:val="BodyText"/>
        <w:rPr>
          <w:b/>
          <w:sz w:val="26"/>
        </w:rPr>
      </w:pPr>
    </w:p>
    <w:p w14:paraId="40EC7A4E" w14:textId="77777777" w:rsidR="001D2FF9" w:rsidRDefault="001D2FF9">
      <w:pPr>
        <w:pStyle w:val="BodyText"/>
        <w:rPr>
          <w:b/>
          <w:sz w:val="26"/>
        </w:rPr>
      </w:pPr>
    </w:p>
    <w:p w14:paraId="4B1CC732" w14:textId="77777777" w:rsidR="001D2FF9" w:rsidRDefault="001D2FF9">
      <w:pPr>
        <w:pStyle w:val="BodyText"/>
        <w:rPr>
          <w:b/>
          <w:sz w:val="26"/>
        </w:rPr>
      </w:pPr>
    </w:p>
    <w:p w14:paraId="2A12A03B" w14:textId="77777777" w:rsidR="001D2FF9" w:rsidRDefault="001D2FF9">
      <w:pPr>
        <w:pStyle w:val="BodyText"/>
        <w:rPr>
          <w:b/>
          <w:sz w:val="26"/>
        </w:rPr>
      </w:pPr>
    </w:p>
    <w:p w14:paraId="2799D3D2" w14:textId="77777777" w:rsidR="001D2FF9" w:rsidRDefault="001D2FF9">
      <w:pPr>
        <w:pStyle w:val="BodyText"/>
        <w:rPr>
          <w:b/>
          <w:sz w:val="26"/>
        </w:rPr>
      </w:pPr>
    </w:p>
    <w:p w14:paraId="535FF7B4" w14:textId="77777777" w:rsidR="001D2FF9" w:rsidRDefault="001D2FF9">
      <w:pPr>
        <w:pStyle w:val="BodyText"/>
        <w:rPr>
          <w:b/>
          <w:sz w:val="26"/>
        </w:rPr>
      </w:pPr>
    </w:p>
    <w:p w14:paraId="23AE9B1F" w14:textId="77777777" w:rsidR="001D2FF9" w:rsidRDefault="001D2FF9">
      <w:pPr>
        <w:pStyle w:val="BodyText"/>
        <w:rPr>
          <w:b/>
          <w:sz w:val="26"/>
        </w:rPr>
      </w:pPr>
    </w:p>
    <w:p w14:paraId="7C81A8DC" w14:textId="77777777" w:rsidR="001D2FF9" w:rsidRDefault="001D2FF9">
      <w:pPr>
        <w:pStyle w:val="BodyText"/>
        <w:spacing w:before="1"/>
        <w:rPr>
          <w:b/>
          <w:sz w:val="26"/>
        </w:rPr>
      </w:pPr>
    </w:p>
    <w:p w14:paraId="1537ED65" w14:textId="77777777" w:rsidR="001D2FF9" w:rsidRDefault="0081322A">
      <w:pPr>
        <w:ind w:left="300"/>
        <w:rPr>
          <w:b/>
          <w:sz w:val="23"/>
        </w:rPr>
      </w:pPr>
      <w:r>
        <w:rPr>
          <w:b/>
          <w:w w:val="105"/>
          <w:sz w:val="23"/>
        </w:rPr>
        <w:t>Experiment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3:</w:t>
      </w:r>
    </w:p>
    <w:p w14:paraId="1D9AFDB5" w14:textId="77777777" w:rsidR="001D2FF9" w:rsidRDefault="001D2FF9">
      <w:pPr>
        <w:rPr>
          <w:sz w:val="23"/>
        </w:r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5E03BD34" w14:textId="77777777" w:rsidR="001D2FF9" w:rsidRDefault="0081322A">
      <w:pPr>
        <w:pStyle w:val="BodyText"/>
        <w:spacing w:before="88" w:line="288" w:lineRule="auto"/>
        <w:ind w:left="300" w:right="203"/>
      </w:pPr>
      <w:r>
        <w:rPr>
          <w:w w:val="105"/>
        </w:rPr>
        <w:lastRenderedPageBreak/>
        <w:t>Implement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Ethernet</w:t>
      </w:r>
      <w:r>
        <w:rPr>
          <w:spacing w:val="32"/>
          <w:w w:val="105"/>
        </w:rPr>
        <w:t xml:space="preserve"> </w:t>
      </w:r>
      <w:r>
        <w:rPr>
          <w:w w:val="105"/>
        </w:rPr>
        <w:t>LAN</w:t>
      </w:r>
      <w:r>
        <w:rPr>
          <w:spacing w:val="27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n</w:t>
      </w:r>
      <w:r>
        <w:rPr>
          <w:spacing w:val="29"/>
          <w:w w:val="105"/>
        </w:rPr>
        <w:t xml:space="preserve"> </w:t>
      </w:r>
      <w:r>
        <w:rPr>
          <w:w w:val="105"/>
        </w:rPr>
        <w:t>nodes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set</w:t>
      </w:r>
      <w:r>
        <w:rPr>
          <w:spacing w:val="38"/>
          <w:w w:val="105"/>
        </w:rPr>
        <w:t xml:space="preserve"> </w:t>
      </w:r>
      <w:r>
        <w:rPr>
          <w:w w:val="105"/>
        </w:rPr>
        <w:t>multiple</w:t>
      </w:r>
      <w:r>
        <w:rPr>
          <w:spacing w:val="28"/>
          <w:w w:val="105"/>
        </w:rPr>
        <w:t xml:space="preserve"> </w:t>
      </w:r>
      <w:r>
        <w:rPr>
          <w:w w:val="105"/>
        </w:rPr>
        <w:t>traffic</w:t>
      </w:r>
      <w:r>
        <w:rPr>
          <w:spacing w:val="28"/>
          <w:w w:val="105"/>
        </w:rPr>
        <w:t xml:space="preserve"> </w:t>
      </w:r>
      <w:r>
        <w:rPr>
          <w:w w:val="105"/>
        </w:rPr>
        <w:t>nodes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plotcongestion</w:t>
      </w:r>
      <w:proofErr w:type="spellEnd"/>
      <w:r>
        <w:rPr>
          <w:spacing w:val="-57"/>
          <w:w w:val="105"/>
        </w:rPr>
        <w:t xml:space="preserve"> </w:t>
      </w:r>
      <w:r>
        <w:rPr>
          <w:w w:val="105"/>
        </w:rPr>
        <w:t>window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different</w:t>
      </w:r>
      <w:r>
        <w:rPr>
          <w:spacing w:val="2"/>
          <w:w w:val="105"/>
        </w:rPr>
        <w:t xml:space="preserve"> </w:t>
      </w:r>
      <w:r>
        <w:rPr>
          <w:w w:val="105"/>
        </w:rPr>
        <w:t>source</w:t>
      </w:r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destination.</w:t>
      </w:r>
    </w:p>
    <w:p w14:paraId="507E536C" w14:textId="77777777" w:rsidR="001D2FF9" w:rsidRDefault="0081322A">
      <w:pPr>
        <w:pStyle w:val="BodyText"/>
        <w:spacing w:before="201"/>
        <w:ind w:left="300"/>
      </w:pPr>
      <w:r>
        <w:rPr>
          <w:b/>
          <w:w w:val="105"/>
        </w:rPr>
        <w:t>Step1: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2"/>
          <w:w w:val="105"/>
        </w:rPr>
        <w:t xml:space="preserve"> </w:t>
      </w:r>
      <w:r>
        <w:rPr>
          <w:w w:val="105"/>
        </w:rPr>
        <w:t>editor, type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extention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tcl</w:t>
      </w:r>
      <w:proofErr w:type="spellEnd"/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prog5.tcl</w:t>
      </w:r>
      <w:r>
        <w:rPr>
          <w:w w:val="105"/>
        </w:rPr>
        <w:t>)</w:t>
      </w:r>
    </w:p>
    <w:p w14:paraId="195346C8" w14:textId="77777777" w:rsidR="001D2FF9" w:rsidRDefault="001D2FF9">
      <w:pPr>
        <w:pStyle w:val="BodyText"/>
        <w:spacing w:before="2"/>
        <w:rPr>
          <w:sz w:val="25"/>
        </w:rPr>
      </w:pPr>
    </w:p>
    <w:p w14:paraId="2ACF1364" w14:textId="77777777" w:rsidR="001D2FF9" w:rsidRDefault="0081322A">
      <w:pPr>
        <w:pStyle w:val="BodyText"/>
        <w:spacing w:before="1"/>
        <w:ind w:left="300"/>
      </w:pP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r>
        <w:rPr>
          <w:w w:val="105"/>
        </w:rPr>
        <w:t>ns</w:t>
      </w:r>
      <w:r>
        <w:rPr>
          <w:spacing w:val="-13"/>
          <w:w w:val="105"/>
        </w:rPr>
        <w:t xml:space="preserve"> </w:t>
      </w:r>
      <w:r>
        <w:rPr>
          <w:w w:val="105"/>
        </w:rPr>
        <w:t>[new</w:t>
      </w:r>
      <w:r>
        <w:rPr>
          <w:spacing w:val="-7"/>
          <w:w w:val="105"/>
        </w:rPr>
        <w:t xml:space="preserve"> </w:t>
      </w:r>
      <w:r>
        <w:rPr>
          <w:w w:val="105"/>
        </w:rPr>
        <w:t>Simulator]</w:t>
      </w:r>
    </w:p>
    <w:p w14:paraId="6527A7A9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nf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[open</w:t>
      </w:r>
      <w:r>
        <w:rPr>
          <w:spacing w:val="-5"/>
          <w:w w:val="105"/>
        </w:rPr>
        <w:t xml:space="preserve"> </w:t>
      </w:r>
      <w:r>
        <w:rPr>
          <w:w w:val="105"/>
        </w:rPr>
        <w:t>prog5.nam</w:t>
      </w:r>
      <w:r>
        <w:rPr>
          <w:spacing w:val="-6"/>
          <w:w w:val="105"/>
        </w:rPr>
        <w:t xml:space="preserve"> </w:t>
      </w:r>
      <w:r>
        <w:rPr>
          <w:w w:val="105"/>
        </w:rPr>
        <w:t>w]</w:t>
      </w:r>
    </w:p>
    <w:p w14:paraId="3D57F169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namtrace</w:t>
      </w:r>
      <w:proofErr w:type="spellEnd"/>
      <w:r>
        <w:rPr>
          <w:w w:val="105"/>
        </w:rPr>
        <w:t>-all</w:t>
      </w:r>
      <w:r>
        <w:rPr>
          <w:spacing w:val="-8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nf</w:t>
      </w:r>
      <w:proofErr w:type="spellEnd"/>
    </w:p>
    <w:p w14:paraId="71D51C03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nd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[open</w:t>
      </w:r>
      <w:r>
        <w:rPr>
          <w:spacing w:val="-6"/>
          <w:w w:val="105"/>
        </w:rPr>
        <w:t xml:space="preserve"> </w:t>
      </w:r>
      <w:r>
        <w:rPr>
          <w:w w:val="105"/>
        </w:rPr>
        <w:t>prog5.tr</w:t>
      </w:r>
      <w:r>
        <w:rPr>
          <w:spacing w:val="-2"/>
          <w:w w:val="105"/>
        </w:rPr>
        <w:t xml:space="preserve"> </w:t>
      </w:r>
      <w:r>
        <w:rPr>
          <w:w w:val="105"/>
        </w:rPr>
        <w:t>w]</w:t>
      </w:r>
    </w:p>
    <w:p w14:paraId="17A09B40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trace-all</w:t>
      </w:r>
      <w:r>
        <w:rPr>
          <w:spacing w:val="-1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nd</w:t>
      </w:r>
      <w:proofErr w:type="spellEnd"/>
    </w:p>
    <w:p w14:paraId="077098FB" w14:textId="77777777" w:rsidR="001D2FF9" w:rsidRDefault="001D2FF9">
      <w:pPr>
        <w:pStyle w:val="BodyText"/>
        <w:spacing w:before="2"/>
        <w:rPr>
          <w:sz w:val="32"/>
        </w:rPr>
      </w:pPr>
    </w:p>
    <w:p w14:paraId="05A9878A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color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Blue</w:t>
      </w:r>
    </w:p>
    <w:p w14:paraId="53C16F01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8"/>
          <w:w w:val="105"/>
        </w:rPr>
        <w:t xml:space="preserve"> </w:t>
      </w:r>
      <w:r>
        <w:rPr>
          <w:w w:val="105"/>
        </w:rPr>
        <w:t>color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2"/>
          <w:w w:val="105"/>
        </w:rPr>
        <w:t xml:space="preserve"> </w:t>
      </w:r>
      <w:r>
        <w:rPr>
          <w:w w:val="105"/>
        </w:rPr>
        <w:t>Red</w:t>
      </w:r>
    </w:p>
    <w:p w14:paraId="3ECC6A35" w14:textId="77777777" w:rsidR="001D2FF9" w:rsidRDefault="001D2FF9">
      <w:pPr>
        <w:pStyle w:val="BodyText"/>
        <w:spacing w:before="2"/>
        <w:rPr>
          <w:sz w:val="32"/>
        </w:rPr>
      </w:pPr>
    </w:p>
    <w:p w14:paraId="43133BDC" w14:textId="77777777" w:rsidR="001D2FF9" w:rsidRDefault="0081322A">
      <w:pPr>
        <w:pStyle w:val="BodyText"/>
        <w:spacing w:line="288" w:lineRule="auto"/>
        <w:ind w:left="300" w:right="8109"/>
      </w:pPr>
      <w:r>
        <w:rPr>
          <w:w w:val="105"/>
        </w:rPr>
        <w:t>proc</w:t>
      </w:r>
      <w:r>
        <w:rPr>
          <w:spacing w:val="-5"/>
          <w:w w:val="105"/>
        </w:rPr>
        <w:t xml:space="preserve"> </w:t>
      </w:r>
      <w:r>
        <w:rPr>
          <w:w w:val="105"/>
        </w:rPr>
        <w:t>finish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12"/>
          <w:w w:val="105"/>
        </w:rPr>
        <w:t xml:space="preserve"> </w:t>
      </w:r>
      <w:r>
        <w:rPr>
          <w:w w:val="105"/>
        </w:rPr>
        <w:t>}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7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ns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nf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nd</w:t>
      </w:r>
      <w:proofErr w:type="spellEnd"/>
    </w:p>
    <w:p w14:paraId="53EC4122" w14:textId="77777777" w:rsidR="001D2FF9" w:rsidRDefault="0081322A">
      <w:pPr>
        <w:pStyle w:val="BodyText"/>
        <w:spacing w:line="295" w:lineRule="auto"/>
        <w:ind w:left="300" w:right="8226"/>
      </w:pPr>
      <w:r>
        <w:rPr>
          <w:spacing w:val="-1"/>
          <w:w w:val="105"/>
        </w:rPr>
        <w:t>$ns flush-trace</w:t>
      </w:r>
      <w:r>
        <w:rPr>
          <w:spacing w:val="-58"/>
          <w:w w:val="105"/>
        </w:rPr>
        <w:t xml:space="preserve"> </w:t>
      </w:r>
      <w:r>
        <w:rPr>
          <w:w w:val="105"/>
        </w:rPr>
        <w:t>close</w:t>
      </w:r>
      <w:r>
        <w:rPr>
          <w:spacing w:val="-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nf</w:t>
      </w:r>
      <w:proofErr w:type="spellEnd"/>
    </w:p>
    <w:p w14:paraId="298BA9DE" w14:textId="77777777" w:rsidR="001D2FF9" w:rsidRDefault="0081322A">
      <w:pPr>
        <w:pStyle w:val="BodyText"/>
        <w:spacing w:line="255" w:lineRule="exact"/>
        <w:ind w:left="300"/>
      </w:pPr>
      <w:r>
        <w:rPr>
          <w:w w:val="105"/>
        </w:rPr>
        <w:t>close</w:t>
      </w:r>
      <w:r>
        <w:rPr>
          <w:spacing w:val="-1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nd</w:t>
      </w:r>
      <w:proofErr w:type="spellEnd"/>
    </w:p>
    <w:p w14:paraId="6E006E6E" w14:textId="77777777" w:rsidR="001D2FF9" w:rsidRDefault="0081322A">
      <w:pPr>
        <w:pStyle w:val="BodyText"/>
        <w:spacing w:before="51" w:line="288" w:lineRule="auto"/>
        <w:ind w:left="300" w:right="7402"/>
      </w:pPr>
      <w:r>
        <w:rPr>
          <w:w w:val="105"/>
        </w:rPr>
        <w:t>exec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nam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prog5.nam</w:t>
      </w:r>
      <w:r>
        <w:rPr>
          <w:spacing w:val="-9"/>
          <w:w w:val="105"/>
        </w:rPr>
        <w:t xml:space="preserve"> </w:t>
      </w:r>
      <w:r>
        <w:rPr>
          <w:w w:val="105"/>
        </w:rPr>
        <w:t>&amp;</w:t>
      </w:r>
      <w:r>
        <w:rPr>
          <w:spacing w:val="-58"/>
          <w:w w:val="105"/>
        </w:rPr>
        <w:t xml:space="preserve"> </w:t>
      </w:r>
      <w:r>
        <w:rPr>
          <w:w w:val="105"/>
        </w:rPr>
        <w:t>exit</w:t>
      </w:r>
      <w:r>
        <w:rPr>
          <w:spacing w:val="-6"/>
          <w:w w:val="105"/>
        </w:rPr>
        <w:t xml:space="preserve"> </w:t>
      </w:r>
      <w:r>
        <w:rPr>
          <w:w w:val="105"/>
        </w:rPr>
        <w:t>0</w:t>
      </w:r>
    </w:p>
    <w:p w14:paraId="2199686D" w14:textId="77777777" w:rsidR="001D2FF9" w:rsidRDefault="0081322A">
      <w:pPr>
        <w:pStyle w:val="BodyText"/>
        <w:spacing w:line="264" w:lineRule="exact"/>
        <w:ind w:left="300"/>
      </w:pPr>
      <w:r>
        <w:rPr>
          <w:w w:val="103"/>
        </w:rPr>
        <w:t>}</w:t>
      </w:r>
    </w:p>
    <w:p w14:paraId="1547D7D2" w14:textId="77777777" w:rsidR="001D2FF9" w:rsidRDefault="001D2FF9">
      <w:pPr>
        <w:pStyle w:val="BodyText"/>
        <w:spacing w:before="2"/>
        <w:rPr>
          <w:sz w:val="32"/>
        </w:rPr>
      </w:pPr>
    </w:p>
    <w:p w14:paraId="002F4BF0" w14:textId="77777777" w:rsidR="001D2FF9" w:rsidRDefault="0081322A">
      <w:pPr>
        <w:pStyle w:val="BodyText"/>
        <w:spacing w:line="288" w:lineRule="auto"/>
        <w:ind w:left="300" w:right="8018"/>
        <w:jc w:val="both"/>
      </w:pP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n0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n1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n2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n3</w:t>
      </w:r>
      <w:r>
        <w:rPr>
          <w:spacing w:val="-7"/>
          <w:w w:val="105"/>
        </w:rPr>
        <w:t xml:space="preserve"> </w:t>
      </w:r>
      <w:r>
        <w:rPr>
          <w:w w:val="105"/>
        </w:rPr>
        <w:t>[$ns</w:t>
      </w:r>
      <w:r>
        <w:rPr>
          <w:spacing w:val="-11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n4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n5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n6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n7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n8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</w:p>
    <w:p w14:paraId="3180F5F4" w14:textId="77777777" w:rsidR="001D2FF9" w:rsidRDefault="001D2FF9">
      <w:pPr>
        <w:pStyle w:val="BodyText"/>
        <w:spacing w:before="9"/>
        <w:rPr>
          <w:sz w:val="27"/>
        </w:rPr>
      </w:pPr>
    </w:p>
    <w:p w14:paraId="3B685B39" w14:textId="77777777" w:rsidR="001D2FF9" w:rsidRDefault="0081322A">
      <w:pPr>
        <w:pStyle w:val="BodyText"/>
        <w:spacing w:before="1"/>
        <w:ind w:left="300"/>
      </w:pPr>
      <w:r>
        <w:rPr>
          <w:w w:val="105"/>
        </w:rPr>
        <w:t>$n7</w:t>
      </w:r>
      <w:r>
        <w:rPr>
          <w:spacing w:val="-8"/>
          <w:w w:val="105"/>
        </w:rPr>
        <w:t xml:space="preserve"> </w:t>
      </w:r>
      <w:r>
        <w:rPr>
          <w:w w:val="105"/>
        </w:rPr>
        <w:t>shape</w:t>
      </w:r>
      <w:r>
        <w:rPr>
          <w:spacing w:val="-8"/>
          <w:w w:val="105"/>
        </w:rPr>
        <w:t xml:space="preserve"> </w:t>
      </w:r>
      <w:r>
        <w:rPr>
          <w:w w:val="105"/>
        </w:rPr>
        <w:t>box</w:t>
      </w:r>
    </w:p>
    <w:p w14:paraId="2D8069CF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$n7</w:t>
      </w:r>
      <w:r>
        <w:rPr>
          <w:spacing w:val="-9"/>
          <w:w w:val="105"/>
        </w:rPr>
        <w:t xml:space="preserve"> </w:t>
      </w:r>
      <w:r>
        <w:rPr>
          <w:w w:val="105"/>
        </w:rPr>
        <w:t>color</w:t>
      </w:r>
      <w:r>
        <w:rPr>
          <w:spacing w:val="-10"/>
          <w:w w:val="105"/>
        </w:rPr>
        <w:t xml:space="preserve"> </w:t>
      </w:r>
      <w:r>
        <w:rPr>
          <w:w w:val="105"/>
        </w:rPr>
        <w:t>Blue</w:t>
      </w:r>
    </w:p>
    <w:p w14:paraId="3267E458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$n8</w:t>
      </w:r>
      <w:r>
        <w:rPr>
          <w:spacing w:val="-8"/>
          <w:w w:val="105"/>
        </w:rPr>
        <w:t xml:space="preserve"> </w:t>
      </w:r>
      <w:r>
        <w:rPr>
          <w:w w:val="105"/>
        </w:rPr>
        <w:t>shape</w:t>
      </w:r>
      <w:r>
        <w:rPr>
          <w:spacing w:val="-9"/>
          <w:w w:val="105"/>
        </w:rPr>
        <w:t xml:space="preserve"> </w:t>
      </w:r>
      <w:r>
        <w:rPr>
          <w:w w:val="105"/>
        </w:rPr>
        <w:t>hexagon</w:t>
      </w:r>
    </w:p>
    <w:p w14:paraId="56AFDC02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$n8</w:t>
      </w:r>
      <w:r>
        <w:rPr>
          <w:spacing w:val="-5"/>
          <w:w w:val="105"/>
        </w:rPr>
        <w:t xml:space="preserve"> </w:t>
      </w:r>
      <w:r>
        <w:rPr>
          <w:w w:val="105"/>
        </w:rPr>
        <w:t>color</w:t>
      </w:r>
      <w:r>
        <w:rPr>
          <w:spacing w:val="-7"/>
          <w:w w:val="105"/>
        </w:rPr>
        <w:t xml:space="preserve"> </w:t>
      </w:r>
      <w:r>
        <w:rPr>
          <w:w w:val="105"/>
        </w:rPr>
        <w:t>Red</w:t>
      </w:r>
    </w:p>
    <w:p w14:paraId="339822FA" w14:textId="77777777" w:rsidR="001D2FF9" w:rsidRDefault="001D2FF9">
      <w:pPr>
        <w:pStyle w:val="BodyText"/>
        <w:spacing w:before="1"/>
        <w:rPr>
          <w:sz w:val="32"/>
        </w:rPr>
      </w:pPr>
    </w:p>
    <w:p w14:paraId="6E829A06" w14:textId="77777777" w:rsidR="001D2FF9" w:rsidRDefault="0081322A">
      <w:pPr>
        <w:pStyle w:val="BodyText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0"/>
        </w:rPr>
        <w:t xml:space="preserve"> </w:t>
      </w:r>
      <w:r>
        <w:t>$n1</w:t>
      </w:r>
      <w:r>
        <w:rPr>
          <w:spacing w:val="30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2Mb</w:t>
      </w:r>
      <w:r>
        <w:rPr>
          <w:spacing w:val="29"/>
        </w:rPr>
        <w:t xml:space="preserve"> </w:t>
      </w:r>
      <w:r>
        <w:t>10ms</w:t>
      </w:r>
      <w:r>
        <w:rPr>
          <w:spacing w:val="17"/>
        </w:rPr>
        <w:t xml:space="preserve"> </w:t>
      </w:r>
      <w:proofErr w:type="spellStart"/>
      <w:r>
        <w:t>DropTail</w:t>
      </w:r>
      <w:proofErr w:type="spellEnd"/>
    </w:p>
    <w:p w14:paraId="235BC3C7" w14:textId="77777777" w:rsidR="001D2FF9" w:rsidRDefault="0081322A">
      <w:pPr>
        <w:pStyle w:val="BodyText"/>
        <w:spacing w:before="52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0"/>
        </w:rPr>
        <w:t xml:space="preserve"> </w:t>
      </w:r>
      <w:r>
        <w:t>$n2</w:t>
      </w:r>
      <w:r>
        <w:rPr>
          <w:spacing w:val="30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2Mb</w:t>
      </w:r>
      <w:r>
        <w:rPr>
          <w:spacing w:val="29"/>
        </w:rPr>
        <w:t xml:space="preserve"> </w:t>
      </w:r>
      <w:r>
        <w:t>10ms</w:t>
      </w:r>
      <w:r>
        <w:rPr>
          <w:spacing w:val="17"/>
        </w:rPr>
        <w:t xml:space="preserve"> </w:t>
      </w:r>
      <w:proofErr w:type="spellStart"/>
      <w:r>
        <w:t>DropTail</w:t>
      </w:r>
      <w:proofErr w:type="spellEnd"/>
    </w:p>
    <w:p w14:paraId="12727CD7" w14:textId="77777777" w:rsidR="001D2FF9" w:rsidRDefault="0081322A">
      <w:pPr>
        <w:pStyle w:val="BodyText"/>
        <w:spacing w:before="53"/>
        <w:ind w:left="300"/>
      </w:pPr>
      <w:r>
        <w:t>$ns</w:t>
      </w:r>
      <w:r>
        <w:rPr>
          <w:spacing w:val="25"/>
        </w:rPr>
        <w:t xml:space="preserve"> </w:t>
      </w:r>
      <w:r>
        <w:t>duplex-link</w:t>
      </w:r>
      <w:r>
        <w:rPr>
          <w:spacing w:val="31"/>
        </w:rPr>
        <w:t xml:space="preserve"> </w:t>
      </w:r>
      <w:r>
        <w:t>$n0</w:t>
      </w:r>
      <w:r>
        <w:rPr>
          <w:spacing w:val="30"/>
        </w:rPr>
        <w:t xml:space="preserve"> </w:t>
      </w:r>
      <w:r>
        <w:t>$n3</w:t>
      </w:r>
      <w:r>
        <w:rPr>
          <w:spacing w:val="30"/>
        </w:rPr>
        <w:t xml:space="preserve"> </w:t>
      </w:r>
      <w:r>
        <w:t>1Mb</w:t>
      </w:r>
      <w:r>
        <w:rPr>
          <w:spacing w:val="30"/>
        </w:rPr>
        <w:t xml:space="preserve"> </w:t>
      </w:r>
      <w:r>
        <w:t>20ms</w:t>
      </w:r>
      <w:r>
        <w:rPr>
          <w:spacing w:val="16"/>
        </w:rPr>
        <w:t xml:space="preserve"> </w:t>
      </w:r>
      <w:proofErr w:type="spellStart"/>
      <w:r>
        <w:t>DropTail</w:t>
      </w:r>
      <w:proofErr w:type="spellEnd"/>
    </w:p>
    <w:p w14:paraId="4D2C0BE3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2DD0DDC1" w14:textId="77777777" w:rsidR="001D2FF9" w:rsidRDefault="001D2FF9">
      <w:pPr>
        <w:pStyle w:val="BodyText"/>
        <w:spacing w:before="9"/>
        <w:rPr>
          <w:sz w:val="26"/>
        </w:rPr>
      </w:pPr>
    </w:p>
    <w:p w14:paraId="40D80A3B" w14:textId="77777777" w:rsidR="001D2FF9" w:rsidRDefault="0081322A">
      <w:pPr>
        <w:pStyle w:val="BodyText"/>
        <w:spacing w:before="97"/>
        <w:ind w:left="300"/>
      </w:pPr>
      <w:r>
        <w:rPr>
          <w:w w:val="105"/>
        </w:rPr>
        <w:t>$ns</w:t>
      </w:r>
      <w:r>
        <w:rPr>
          <w:spacing w:val="-3"/>
          <w:w w:val="105"/>
        </w:rPr>
        <w:t xml:space="preserve"> </w:t>
      </w:r>
      <w:r>
        <w:rPr>
          <w:w w:val="105"/>
        </w:rPr>
        <w:t>make-</w:t>
      </w:r>
      <w:proofErr w:type="spellStart"/>
      <w:r>
        <w:rPr>
          <w:w w:val="105"/>
        </w:rPr>
        <w:t>lan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"$n3</w:t>
      </w:r>
      <w:r>
        <w:rPr>
          <w:spacing w:val="-6"/>
          <w:w w:val="105"/>
        </w:rPr>
        <w:t xml:space="preserve"> </w:t>
      </w:r>
      <w:r>
        <w:rPr>
          <w:w w:val="105"/>
        </w:rPr>
        <w:t>$n4</w:t>
      </w:r>
      <w:r>
        <w:rPr>
          <w:spacing w:val="-7"/>
          <w:w w:val="105"/>
        </w:rPr>
        <w:t xml:space="preserve"> </w:t>
      </w:r>
      <w:r>
        <w:rPr>
          <w:w w:val="105"/>
        </w:rPr>
        <w:t>$n5</w:t>
      </w:r>
      <w:r>
        <w:rPr>
          <w:spacing w:val="-6"/>
          <w:w w:val="105"/>
        </w:rPr>
        <w:t xml:space="preserve"> </w:t>
      </w:r>
      <w:r>
        <w:rPr>
          <w:w w:val="105"/>
        </w:rPr>
        <w:t>$n6</w:t>
      </w:r>
      <w:r>
        <w:rPr>
          <w:spacing w:val="-7"/>
          <w:w w:val="105"/>
        </w:rPr>
        <w:t xml:space="preserve"> </w:t>
      </w:r>
      <w:r>
        <w:rPr>
          <w:w w:val="105"/>
        </w:rPr>
        <w:t>$n7</w:t>
      </w:r>
      <w:r>
        <w:rPr>
          <w:spacing w:val="-6"/>
          <w:w w:val="105"/>
        </w:rPr>
        <w:t xml:space="preserve"> </w:t>
      </w:r>
      <w:r>
        <w:rPr>
          <w:w w:val="105"/>
        </w:rPr>
        <w:t>$n8"</w:t>
      </w:r>
      <w:r>
        <w:rPr>
          <w:spacing w:val="-13"/>
          <w:w w:val="105"/>
        </w:rPr>
        <w:t xml:space="preserve"> </w:t>
      </w:r>
      <w:r>
        <w:rPr>
          <w:w w:val="105"/>
        </w:rPr>
        <w:t>512Kb</w:t>
      </w:r>
      <w:r>
        <w:rPr>
          <w:spacing w:val="-13"/>
          <w:w w:val="105"/>
        </w:rPr>
        <w:t xml:space="preserve"> </w:t>
      </w:r>
      <w:r>
        <w:rPr>
          <w:w w:val="105"/>
        </w:rPr>
        <w:t>40ms</w:t>
      </w:r>
      <w:r>
        <w:rPr>
          <w:spacing w:val="-9"/>
          <w:w w:val="105"/>
        </w:rPr>
        <w:t xml:space="preserve"> </w:t>
      </w:r>
      <w:r>
        <w:rPr>
          <w:w w:val="105"/>
        </w:rPr>
        <w:t>LL</w:t>
      </w:r>
      <w:r>
        <w:rPr>
          <w:spacing w:val="-5"/>
          <w:w w:val="105"/>
        </w:rPr>
        <w:t xml:space="preserve"> </w:t>
      </w:r>
      <w:r>
        <w:rPr>
          <w:w w:val="105"/>
        </w:rPr>
        <w:t>Queue/</w:t>
      </w:r>
      <w:proofErr w:type="spellStart"/>
      <w:r>
        <w:rPr>
          <w:w w:val="105"/>
        </w:rPr>
        <w:t>DropTail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Mac/802_3</w:t>
      </w:r>
    </w:p>
    <w:p w14:paraId="3B0D6076" w14:textId="77777777" w:rsidR="001D2FF9" w:rsidRDefault="001D2FF9">
      <w:pPr>
        <w:pStyle w:val="BodyText"/>
        <w:spacing w:before="1"/>
        <w:rPr>
          <w:sz w:val="32"/>
        </w:rPr>
      </w:pPr>
    </w:p>
    <w:p w14:paraId="0B3A5F58" w14:textId="77777777" w:rsidR="001D2FF9" w:rsidRDefault="0081322A">
      <w:pPr>
        <w:pStyle w:val="BodyText"/>
        <w:spacing w:before="1"/>
        <w:ind w:left="300"/>
      </w:pPr>
      <w:r>
        <w:rPr>
          <w:w w:val="105"/>
        </w:rPr>
        <w:t>$ns</w:t>
      </w:r>
      <w:r>
        <w:rPr>
          <w:spacing w:val="-9"/>
          <w:w w:val="105"/>
        </w:rPr>
        <w:t xml:space="preserve"> </w:t>
      </w:r>
      <w:r>
        <w:rPr>
          <w:w w:val="105"/>
        </w:rPr>
        <w:t>duplex-link-op</w:t>
      </w:r>
      <w:r>
        <w:rPr>
          <w:spacing w:val="-13"/>
          <w:w w:val="105"/>
        </w:rPr>
        <w:t xml:space="preserve"> </w:t>
      </w:r>
      <w:r>
        <w:rPr>
          <w:w w:val="105"/>
        </w:rPr>
        <w:t>$n1</w:t>
      </w:r>
      <w:r>
        <w:rPr>
          <w:spacing w:val="-6"/>
          <w:w w:val="105"/>
        </w:rPr>
        <w:t xml:space="preserve"> </w:t>
      </w:r>
      <w:r>
        <w:rPr>
          <w:w w:val="105"/>
        </w:rPr>
        <w:t>$n0</w:t>
      </w:r>
      <w:r>
        <w:rPr>
          <w:spacing w:val="-6"/>
          <w:w w:val="105"/>
        </w:rPr>
        <w:t xml:space="preserve"> </w:t>
      </w:r>
      <w:r>
        <w:rPr>
          <w:w w:val="105"/>
        </w:rPr>
        <w:t>orient</w:t>
      </w:r>
      <w:r>
        <w:rPr>
          <w:spacing w:val="-5"/>
          <w:w w:val="105"/>
        </w:rPr>
        <w:t xml:space="preserve"> </w:t>
      </w:r>
      <w:r>
        <w:rPr>
          <w:w w:val="105"/>
        </w:rPr>
        <w:t>right-down</w:t>
      </w:r>
    </w:p>
    <w:p w14:paraId="59686997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9"/>
          <w:w w:val="105"/>
        </w:rPr>
        <w:t xml:space="preserve"> </w:t>
      </w:r>
      <w:r>
        <w:rPr>
          <w:w w:val="105"/>
        </w:rPr>
        <w:t>duplex-link-op</w:t>
      </w:r>
      <w:r>
        <w:rPr>
          <w:spacing w:val="-11"/>
          <w:w w:val="105"/>
        </w:rPr>
        <w:t xml:space="preserve"> </w:t>
      </w:r>
      <w:r>
        <w:rPr>
          <w:w w:val="105"/>
        </w:rPr>
        <w:t>$n2</w:t>
      </w:r>
      <w:r>
        <w:rPr>
          <w:spacing w:val="-6"/>
          <w:w w:val="105"/>
        </w:rPr>
        <w:t xml:space="preserve"> </w:t>
      </w:r>
      <w:r>
        <w:rPr>
          <w:w w:val="105"/>
        </w:rPr>
        <w:t>$n0</w:t>
      </w:r>
      <w:r>
        <w:rPr>
          <w:spacing w:val="-5"/>
          <w:w w:val="105"/>
        </w:rPr>
        <w:t xml:space="preserve"> </w:t>
      </w:r>
      <w:r>
        <w:rPr>
          <w:w w:val="105"/>
        </w:rPr>
        <w:t>orient</w:t>
      </w:r>
      <w:r>
        <w:rPr>
          <w:spacing w:val="-4"/>
          <w:w w:val="105"/>
        </w:rPr>
        <w:t xml:space="preserve"> </w:t>
      </w:r>
      <w:r>
        <w:rPr>
          <w:w w:val="105"/>
        </w:rPr>
        <w:t>right-up</w:t>
      </w:r>
    </w:p>
    <w:p w14:paraId="15A7AFA8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9"/>
          <w:w w:val="105"/>
        </w:rPr>
        <w:t xml:space="preserve"> </w:t>
      </w:r>
      <w:r>
        <w:rPr>
          <w:w w:val="105"/>
        </w:rPr>
        <w:t>duplex-link-op</w:t>
      </w:r>
      <w:r>
        <w:rPr>
          <w:spacing w:val="-12"/>
          <w:w w:val="105"/>
        </w:rPr>
        <w:t xml:space="preserve"> </w:t>
      </w:r>
      <w:r>
        <w:rPr>
          <w:w w:val="105"/>
        </w:rPr>
        <w:t>$n0</w:t>
      </w:r>
      <w:r>
        <w:rPr>
          <w:spacing w:val="-6"/>
          <w:w w:val="105"/>
        </w:rPr>
        <w:t xml:space="preserve"> </w:t>
      </w:r>
      <w:r>
        <w:rPr>
          <w:w w:val="105"/>
        </w:rPr>
        <w:t>$n3</w:t>
      </w:r>
      <w:r>
        <w:rPr>
          <w:spacing w:val="-6"/>
          <w:w w:val="105"/>
        </w:rPr>
        <w:t xml:space="preserve"> </w:t>
      </w:r>
      <w:r>
        <w:rPr>
          <w:w w:val="105"/>
        </w:rPr>
        <w:t>orient</w:t>
      </w:r>
      <w:r>
        <w:rPr>
          <w:spacing w:val="-4"/>
          <w:w w:val="105"/>
        </w:rPr>
        <w:t xml:space="preserve"> </w:t>
      </w:r>
      <w:r>
        <w:rPr>
          <w:w w:val="105"/>
        </w:rPr>
        <w:t>right</w:t>
      </w:r>
    </w:p>
    <w:p w14:paraId="5D0A85CA" w14:textId="77777777" w:rsidR="001D2FF9" w:rsidRDefault="001D2FF9">
      <w:pPr>
        <w:pStyle w:val="BodyText"/>
        <w:spacing w:before="9"/>
        <w:rPr>
          <w:sz w:val="32"/>
        </w:rPr>
      </w:pPr>
    </w:p>
    <w:p w14:paraId="77BB7457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9"/>
          <w:w w:val="105"/>
        </w:rPr>
        <w:t xml:space="preserve"> </w:t>
      </w:r>
      <w:r>
        <w:rPr>
          <w:w w:val="105"/>
        </w:rPr>
        <w:t>queue-limit</w:t>
      </w:r>
      <w:r>
        <w:rPr>
          <w:spacing w:val="-5"/>
          <w:w w:val="105"/>
        </w:rPr>
        <w:t xml:space="preserve"> </w:t>
      </w:r>
      <w:r>
        <w:rPr>
          <w:w w:val="105"/>
        </w:rPr>
        <w:t>$n0</w:t>
      </w:r>
      <w:r>
        <w:rPr>
          <w:spacing w:val="-6"/>
          <w:w w:val="105"/>
        </w:rPr>
        <w:t xml:space="preserve"> </w:t>
      </w:r>
      <w:r>
        <w:rPr>
          <w:w w:val="105"/>
        </w:rPr>
        <w:t>$n3</w:t>
      </w:r>
      <w:r>
        <w:rPr>
          <w:spacing w:val="-6"/>
          <w:w w:val="105"/>
        </w:rPr>
        <w:t xml:space="preserve"> </w:t>
      </w:r>
      <w:r>
        <w:rPr>
          <w:w w:val="105"/>
        </w:rPr>
        <w:t>20</w:t>
      </w:r>
    </w:p>
    <w:p w14:paraId="6D6B2543" w14:textId="77777777" w:rsidR="001D2FF9" w:rsidRDefault="001D2FF9">
      <w:pPr>
        <w:pStyle w:val="BodyText"/>
        <w:spacing w:before="1"/>
        <w:rPr>
          <w:sz w:val="32"/>
        </w:rPr>
      </w:pPr>
    </w:p>
    <w:p w14:paraId="42817EB0" w14:textId="77777777" w:rsidR="001D2FF9" w:rsidRDefault="0081322A">
      <w:pPr>
        <w:pStyle w:val="BodyText"/>
        <w:ind w:left="300"/>
      </w:pP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tcp1</w:t>
      </w:r>
      <w:r>
        <w:rPr>
          <w:spacing w:val="-9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Agent/TCP/Vegas]</w:t>
      </w:r>
    </w:p>
    <w:p w14:paraId="7CE60FCF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3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7"/>
          <w:w w:val="105"/>
        </w:rPr>
        <w:t xml:space="preserve"> </w:t>
      </w:r>
      <w:r>
        <w:rPr>
          <w:w w:val="105"/>
        </w:rPr>
        <w:t>$n1</w:t>
      </w:r>
      <w:r>
        <w:rPr>
          <w:spacing w:val="-10"/>
          <w:w w:val="105"/>
        </w:rPr>
        <w:t xml:space="preserve"> </w:t>
      </w:r>
      <w:r>
        <w:rPr>
          <w:w w:val="105"/>
        </w:rPr>
        <w:t>$tcp1</w:t>
      </w:r>
    </w:p>
    <w:p w14:paraId="20F96B4B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sink1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8"/>
          <w:w w:val="105"/>
        </w:rPr>
        <w:t xml:space="preserve"> </w:t>
      </w:r>
      <w:r>
        <w:rPr>
          <w:w w:val="105"/>
        </w:rPr>
        <w:t>Agent/</w:t>
      </w:r>
      <w:proofErr w:type="spellStart"/>
      <w:r>
        <w:rPr>
          <w:w w:val="105"/>
        </w:rPr>
        <w:t>TCPSink</w:t>
      </w:r>
      <w:proofErr w:type="spellEnd"/>
      <w:r>
        <w:rPr>
          <w:w w:val="105"/>
        </w:rPr>
        <w:t>]</w:t>
      </w:r>
    </w:p>
    <w:p w14:paraId="1B95CFB9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6"/>
          <w:w w:val="105"/>
        </w:rPr>
        <w:t xml:space="preserve"> </w:t>
      </w:r>
      <w:r>
        <w:rPr>
          <w:w w:val="105"/>
        </w:rPr>
        <w:t>$n7</w:t>
      </w:r>
      <w:r>
        <w:rPr>
          <w:spacing w:val="-8"/>
          <w:w w:val="105"/>
        </w:rPr>
        <w:t xml:space="preserve"> </w:t>
      </w:r>
      <w:r>
        <w:rPr>
          <w:w w:val="105"/>
        </w:rPr>
        <w:t>$sink1</w:t>
      </w:r>
    </w:p>
    <w:p w14:paraId="5D4EBDE1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0"/>
          <w:w w:val="105"/>
        </w:rPr>
        <w:t xml:space="preserve"> </w:t>
      </w:r>
      <w:r>
        <w:rPr>
          <w:w w:val="105"/>
        </w:rPr>
        <w:t>connect</w:t>
      </w:r>
      <w:r>
        <w:rPr>
          <w:spacing w:val="-5"/>
          <w:w w:val="105"/>
        </w:rPr>
        <w:t xml:space="preserve"> </w:t>
      </w:r>
      <w:r>
        <w:rPr>
          <w:w w:val="105"/>
        </w:rPr>
        <w:t>$tcp1</w:t>
      </w:r>
      <w:r>
        <w:rPr>
          <w:spacing w:val="-7"/>
          <w:w w:val="105"/>
        </w:rPr>
        <w:t xml:space="preserve"> </w:t>
      </w:r>
      <w:r>
        <w:rPr>
          <w:w w:val="105"/>
        </w:rPr>
        <w:t>$sink1</w:t>
      </w:r>
    </w:p>
    <w:p w14:paraId="30D73A21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$tcp1</w:t>
      </w:r>
      <w:r>
        <w:rPr>
          <w:spacing w:val="-4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class_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</w:p>
    <w:p w14:paraId="4BDDD237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$tcp1</w:t>
      </w:r>
      <w:r>
        <w:rPr>
          <w:spacing w:val="-3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packetsize</w:t>
      </w:r>
      <w:proofErr w:type="spellEnd"/>
      <w:r>
        <w:rPr>
          <w:w w:val="105"/>
        </w:rPr>
        <w:t>_</w:t>
      </w:r>
      <w:r>
        <w:rPr>
          <w:spacing w:val="-9"/>
          <w:w w:val="105"/>
        </w:rPr>
        <w:t xml:space="preserve"> </w:t>
      </w:r>
      <w:r>
        <w:rPr>
          <w:w w:val="105"/>
        </w:rPr>
        <w:t>55</w:t>
      </w:r>
    </w:p>
    <w:p w14:paraId="17D653BC" w14:textId="77777777" w:rsidR="001D2FF9" w:rsidRDefault="001D2FF9">
      <w:pPr>
        <w:pStyle w:val="BodyText"/>
        <w:spacing w:before="2"/>
        <w:rPr>
          <w:sz w:val="32"/>
        </w:rPr>
      </w:pPr>
    </w:p>
    <w:p w14:paraId="14571F47" w14:textId="77777777" w:rsidR="001D2FF9" w:rsidRDefault="0081322A">
      <w:pPr>
        <w:pStyle w:val="BodyText"/>
        <w:ind w:left="300"/>
      </w:pP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ftp1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Application/FTP]</w:t>
      </w:r>
    </w:p>
    <w:p w14:paraId="6D57A14F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$ftp1</w:t>
      </w:r>
      <w:r>
        <w:rPr>
          <w:spacing w:val="-10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4"/>
          <w:w w:val="105"/>
        </w:rPr>
        <w:t xml:space="preserve"> </w:t>
      </w:r>
      <w:r>
        <w:rPr>
          <w:w w:val="105"/>
        </w:rPr>
        <w:t>$tcp1</w:t>
      </w:r>
    </w:p>
    <w:p w14:paraId="55D44E95" w14:textId="77777777" w:rsidR="001D2FF9" w:rsidRDefault="001D2FF9">
      <w:pPr>
        <w:pStyle w:val="BodyText"/>
        <w:spacing w:before="9"/>
        <w:rPr>
          <w:sz w:val="32"/>
        </w:rPr>
      </w:pPr>
    </w:p>
    <w:p w14:paraId="4CD77FC6" w14:textId="77777777" w:rsidR="001D2FF9" w:rsidRDefault="0081322A">
      <w:pPr>
        <w:pStyle w:val="BodyText"/>
        <w:ind w:left="300"/>
      </w:pP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tfile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[open</w:t>
      </w:r>
      <w:r>
        <w:rPr>
          <w:spacing w:val="-7"/>
          <w:w w:val="105"/>
        </w:rPr>
        <w:t xml:space="preserve"> </w:t>
      </w:r>
      <w:r>
        <w:rPr>
          <w:w w:val="105"/>
        </w:rPr>
        <w:t>cwnd.tr</w:t>
      </w:r>
      <w:r>
        <w:rPr>
          <w:spacing w:val="2"/>
          <w:w w:val="105"/>
        </w:rPr>
        <w:t xml:space="preserve"> </w:t>
      </w:r>
      <w:r>
        <w:rPr>
          <w:w w:val="105"/>
        </w:rPr>
        <w:t>w]</w:t>
      </w:r>
    </w:p>
    <w:p w14:paraId="024D9A03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$tcp1</w:t>
      </w:r>
      <w:r>
        <w:rPr>
          <w:spacing w:val="-8"/>
          <w:w w:val="105"/>
        </w:rPr>
        <w:t xml:space="preserve"> </w:t>
      </w:r>
      <w:r>
        <w:rPr>
          <w:w w:val="105"/>
        </w:rPr>
        <w:t>attach</w:t>
      </w:r>
      <w:r>
        <w:rPr>
          <w:spacing w:val="-13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tfile</w:t>
      </w:r>
      <w:proofErr w:type="spellEnd"/>
    </w:p>
    <w:p w14:paraId="761A18B6" w14:textId="77777777" w:rsidR="001D2FF9" w:rsidRDefault="0081322A">
      <w:pPr>
        <w:pStyle w:val="BodyText"/>
        <w:spacing w:before="53"/>
        <w:ind w:left="300"/>
      </w:pPr>
      <w:r>
        <w:rPr>
          <w:spacing w:val="-1"/>
          <w:w w:val="105"/>
        </w:rPr>
        <w:t>$tcp1</w:t>
      </w:r>
      <w:r>
        <w:rPr>
          <w:spacing w:val="-8"/>
          <w:w w:val="105"/>
        </w:rPr>
        <w:t xml:space="preserve"> </w:t>
      </w:r>
      <w:r>
        <w:rPr>
          <w:w w:val="105"/>
        </w:rPr>
        <w:t>trace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cwnd</w:t>
      </w:r>
      <w:proofErr w:type="spellEnd"/>
      <w:r>
        <w:rPr>
          <w:w w:val="105"/>
        </w:rPr>
        <w:t>_</w:t>
      </w:r>
    </w:p>
    <w:p w14:paraId="62330417" w14:textId="77777777" w:rsidR="001D2FF9" w:rsidRDefault="001D2FF9">
      <w:pPr>
        <w:pStyle w:val="BodyText"/>
        <w:spacing w:before="1"/>
        <w:rPr>
          <w:sz w:val="32"/>
        </w:rPr>
      </w:pPr>
    </w:p>
    <w:p w14:paraId="5A30CE94" w14:textId="77777777" w:rsidR="001D2FF9" w:rsidRDefault="0081322A">
      <w:pPr>
        <w:pStyle w:val="BodyText"/>
        <w:ind w:left="300"/>
      </w:pP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tcp2</w:t>
      </w:r>
      <w:r>
        <w:rPr>
          <w:spacing w:val="-9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Agent/TCP/Reno]</w:t>
      </w:r>
    </w:p>
    <w:p w14:paraId="1D71F702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3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7"/>
          <w:w w:val="105"/>
        </w:rPr>
        <w:t xml:space="preserve"> </w:t>
      </w:r>
      <w:r>
        <w:rPr>
          <w:w w:val="105"/>
        </w:rPr>
        <w:t>$n2</w:t>
      </w:r>
      <w:r>
        <w:rPr>
          <w:spacing w:val="-10"/>
          <w:w w:val="105"/>
        </w:rPr>
        <w:t xml:space="preserve"> </w:t>
      </w:r>
      <w:r>
        <w:rPr>
          <w:w w:val="105"/>
        </w:rPr>
        <w:t>$tcp2</w:t>
      </w:r>
    </w:p>
    <w:p w14:paraId="381DC924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sink2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8"/>
          <w:w w:val="105"/>
        </w:rPr>
        <w:t xml:space="preserve"> </w:t>
      </w:r>
      <w:r>
        <w:rPr>
          <w:w w:val="105"/>
        </w:rPr>
        <w:t>Agent/</w:t>
      </w:r>
      <w:proofErr w:type="spellStart"/>
      <w:r>
        <w:rPr>
          <w:w w:val="105"/>
        </w:rPr>
        <w:t>TCPSink</w:t>
      </w:r>
      <w:proofErr w:type="spellEnd"/>
      <w:r>
        <w:rPr>
          <w:w w:val="105"/>
        </w:rPr>
        <w:t>]</w:t>
      </w:r>
    </w:p>
    <w:p w14:paraId="69BA3381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6"/>
          <w:w w:val="105"/>
        </w:rPr>
        <w:t xml:space="preserve"> </w:t>
      </w:r>
      <w:r>
        <w:rPr>
          <w:w w:val="105"/>
        </w:rPr>
        <w:t>$n8</w:t>
      </w:r>
      <w:r>
        <w:rPr>
          <w:spacing w:val="-8"/>
          <w:w w:val="105"/>
        </w:rPr>
        <w:t xml:space="preserve"> </w:t>
      </w:r>
      <w:r>
        <w:rPr>
          <w:w w:val="105"/>
        </w:rPr>
        <w:t>$sink2</w:t>
      </w:r>
    </w:p>
    <w:p w14:paraId="2756DC5E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0"/>
          <w:w w:val="105"/>
        </w:rPr>
        <w:t xml:space="preserve"> </w:t>
      </w:r>
      <w:r>
        <w:rPr>
          <w:w w:val="105"/>
        </w:rPr>
        <w:t>connect</w:t>
      </w:r>
      <w:r>
        <w:rPr>
          <w:spacing w:val="-5"/>
          <w:w w:val="105"/>
        </w:rPr>
        <w:t xml:space="preserve"> </w:t>
      </w:r>
      <w:r>
        <w:rPr>
          <w:w w:val="105"/>
        </w:rPr>
        <w:t>$tcp2</w:t>
      </w:r>
      <w:r>
        <w:rPr>
          <w:spacing w:val="-7"/>
          <w:w w:val="105"/>
        </w:rPr>
        <w:t xml:space="preserve"> </w:t>
      </w:r>
      <w:r>
        <w:rPr>
          <w:w w:val="105"/>
        </w:rPr>
        <w:t>$sink2</w:t>
      </w:r>
    </w:p>
    <w:p w14:paraId="4A50C954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$tcp2</w:t>
      </w:r>
      <w:r>
        <w:rPr>
          <w:spacing w:val="-4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class_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</w:p>
    <w:p w14:paraId="18488AC9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$tcp2</w:t>
      </w:r>
      <w:r>
        <w:rPr>
          <w:spacing w:val="-4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packetSize</w:t>
      </w:r>
      <w:proofErr w:type="spellEnd"/>
      <w:r>
        <w:rPr>
          <w:w w:val="105"/>
        </w:rPr>
        <w:t>_</w:t>
      </w:r>
      <w:r>
        <w:rPr>
          <w:spacing w:val="-9"/>
          <w:w w:val="105"/>
        </w:rPr>
        <w:t xml:space="preserve"> </w:t>
      </w:r>
      <w:r>
        <w:rPr>
          <w:w w:val="105"/>
        </w:rPr>
        <w:t>55</w:t>
      </w:r>
    </w:p>
    <w:p w14:paraId="320110BF" w14:textId="77777777" w:rsidR="001D2FF9" w:rsidRDefault="001D2FF9">
      <w:pPr>
        <w:pStyle w:val="BodyText"/>
        <w:spacing w:before="9"/>
        <w:rPr>
          <w:sz w:val="32"/>
        </w:rPr>
      </w:pPr>
    </w:p>
    <w:p w14:paraId="6DEC2D0D" w14:textId="77777777" w:rsidR="001D2FF9" w:rsidRDefault="0081322A">
      <w:pPr>
        <w:pStyle w:val="BodyText"/>
        <w:ind w:left="300"/>
      </w:pP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ftp2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Application/FTP]</w:t>
      </w:r>
    </w:p>
    <w:p w14:paraId="1889385F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$ftp2</w:t>
      </w:r>
      <w:r>
        <w:rPr>
          <w:spacing w:val="-10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4"/>
          <w:w w:val="105"/>
        </w:rPr>
        <w:t xml:space="preserve"> </w:t>
      </w:r>
      <w:r>
        <w:rPr>
          <w:w w:val="105"/>
        </w:rPr>
        <w:t>$tcp2</w:t>
      </w:r>
    </w:p>
    <w:p w14:paraId="634456AC" w14:textId="77777777" w:rsidR="001D2FF9" w:rsidRDefault="001D2FF9">
      <w:pPr>
        <w:pStyle w:val="BodyText"/>
        <w:spacing w:before="1"/>
        <w:rPr>
          <w:sz w:val="32"/>
        </w:rPr>
      </w:pPr>
    </w:p>
    <w:p w14:paraId="4FBDED3C" w14:textId="77777777" w:rsidR="001D2FF9" w:rsidRDefault="0081322A">
      <w:pPr>
        <w:pStyle w:val="BodyText"/>
        <w:spacing w:before="1"/>
        <w:ind w:left="300"/>
      </w:pP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tfile2</w:t>
      </w:r>
      <w:r>
        <w:rPr>
          <w:spacing w:val="-9"/>
          <w:w w:val="105"/>
        </w:rPr>
        <w:t xml:space="preserve"> </w:t>
      </w:r>
      <w:r>
        <w:rPr>
          <w:w w:val="105"/>
        </w:rPr>
        <w:t>[open</w:t>
      </w:r>
      <w:r>
        <w:rPr>
          <w:spacing w:val="-9"/>
          <w:w w:val="105"/>
        </w:rPr>
        <w:t xml:space="preserve"> </w:t>
      </w:r>
      <w:r>
        <w:rPr>
          <w:w w:val="105"/>
        </w:rPr>
        <w:t>cwnd2.tr</w:t>
      </w:r>
      <w:r>
        <w:rPr>
          <w:spacing w:val="-5"/>
          <w:w w:val="105"/>
        </w:rPr>
        <w:t xml:space="preserve"> </w:t>
      </w:r>
      <w:r>
        <w:rPr>
          <w:w w:val="105"/>
        </w:rPr>
        <w:t>w]</w:t>
      </w:r>
    </w:p>
    <w:p w14:paraId="4442EE17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$tcp2</w:t>
      </w:r>
      <w:r>
        <w:rPr>
          <w:spacing w:val="-7"/>
          <w:w w:val="105"/>
        </w:rPr>
        <w:t xml:space="preserve"> </w:t>
      </w:r>
      <w:r>
        <w:rPr>
          <w:w w:val="105"/>
        </w:rPr>
        <w:t>attach</w:t>
      </w:r>
      <w:r>
        <w:rPr>
          <w:spacing w:val="-13"/>
          <w:w w:val="105"/>
        </w:rPr>
        <w:t xml:space="preserve"> </w:t>
      </w:r>
      <w:r>
        <w:rPr>
          <w:w w:val="105"/>
        </w:rPr>
        <w:t>$tfile2</w:t>
      </w:r>
    </w:p>
    <w:p w14:paraId="56B4B348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$tcp2</w:t>
      </w:r>
      <w:r>
        <w:rPr>
          <w:spacing w:val="-4"/>
          <w:w w:val="105"/>
        </w:rPr>
        <w:t xml:space="preserve"> </w:t>
      </w:r>
      <w:r>
        <w:rPr>
          <w:w w:val="105"/>
        </w:rPr>
        <w:t>trace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cwnd</w:t>
      </w:r>
      <w:proofErr w:type="spellEnd"/>
      <w:r>
        <w:rPr>
          <w:w w:val="105"/>
        </w:rPr>
        <w:t>_</w:t>
      </w:r>
    </w:p>
    <w:p w14:paraId="6D4EC392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0.5</w:t>
      </w:r>
      <w:r>
        <w:rPr>
          <w:spacing w:val="-3"/>
          <w:w w:val="105"/>
        </w:rPr>
        <w:t xml:space="preserve"> </w:t>
      </w:r>
      <w:r>
        <w:rPr>
          <w:w w:val="105"/>
        </w:rPr>
        <w:t>"$ftp1</w:t>
      </w:r>
      <w:r>
        <w:rPr>
          <w:spacing w:val="-3"/>
          <w:w w:val="105"/>
        </w:rPr>
        <w:t xml:space="preserve"> </w:t>
      </w:r>
      <w:r>
        <w:rPr>
          <w:w w:val="105"/>
        </w:rPr>
        <w:t>start"</w:t>
      </w:r>
    </w:p>
    <w:p w14:paraId="01B19FE5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1.0</w:t>
      </w:r>
      <w:r>
        <w:rPr>
          <w:spacing w:val="-3"/>
          <w:w w:val="105"/>
        </w:rPr>
        <w:t xml:space="preserve"> </w:t>
      </w:r>
      <w:r>
        <w:rPr>
          <w:w w:val="105"/>
        </w:rPr>
        <w:t>"$ftp2</w:t>
      </w:r>
      <w:r>
        <w:rPr>
          <w:spacing w:val="-3"/>
          <w:w w:val="105"/>
        </w:rPr>
        <w:t xml:space="preserve"> </w:t>
      </w:r>
      <w:r>
        <w:rPr>
          <w:w w:val="105"/>
        </w:rPr>
        <w:t>start"</w:t>
      </w:r>
    </w:p>
    <w:p w14:paraId="164FBE61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0C474CD6" w14:textId="77777777" w:rsidR="001D2FF9" w:rsidRDefault="0081322A">
      <w:pPr>
        <w:pStyle w:val="BodyText"/>
        <w:spacing w:before="88"/>
        <w:ind w:left="300"/>
      </w:pPr>
      <w:r>
        <w:rPr>
          <w:w w:val="105"/>
        </w:rPr>
        <w:lastRenderedPageBreak/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5.0</w:t>
      </w:r>
      <w:r>
        <w:rPr>
          <w:spacing w:val="-4"/>
          <w:w w:val="105"/>
        </w:rPr>
        <w:t xml:space="preserve"> </w:t>
      </w:r>
      <w:r>
        <w:rPr>
          <w:w w:val="105"/>
        </w:rPr>
        <w:t>"$ftp2</w:t>
      </w:r>
      <w:r>
        <w:rPr>
          <w:spacing w:val="-3"/>
          <w:w w:val="105"/>
        </w:rPr>
        <w:t xml:space="preserve"> </w:t>
      </w:r>
      <w:r>
        <w:rPr>
          <w:w w:val="105"/>
        </w:rPr>
        <w:t>stop"</w:t>
      </w:r>
    </w:p>
    <w:p w14:paraId="265B5DB3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5.0</w:t>
      </w:r>
      <w:r>
        <w:rPr>
          <w:spacing w:val="-4"/>
          <w:w w:val="105"/>
        </w:rPr>
        <w:t xml:space="preserve"> </w:t>
      </w:r>
      <w:r>
        <w:rPr>
          <w:w w:val="105"/>
        </w:rPr>
        <w:t>"$ftp1</w:t>
      </w:r>
      <w:r>
        <w:rPr>
          <w:spacing w:val="-3"/>
          <w:w w:val="105"/>
        </w:rPr>
        <w:t xml:space="preserve"> </w:t>
      </w:r>
      <w:r>
        <w:rPr>
          <w:w w:val="105"/>
        </w:rPr>
        <w:t>stop"</w:t>
      </w:r>
    </w:p>
    <w:p w14:paraId="1A265919" w14:textId="77777777" w:rsidR="001D2FF9" w:rsidRDefault="001D2FF9">
      <w:pPr>
        <w:pStyle w:val="BodyText"/>
        <w:spacing w:before="1"/>
        <w:rPr>
          <w:sz w:val="32"/>
        </w:rPr>
      </w:pPr>
    </w:p>
    <w:p w14:paraId="4C34C8FB" w14:textId="77777777" w:rsidR="001D2FF9" w:rsidRDefault="0081322A">
      <w:pPr>
        <w:pStyle w:val="BodyText"/>
        <w:ind w:left="300"/>
      </w:pPr>
      <w:r>
        <w:rPr>
          <w:w w:val="105"/>
        </w:rPr>
        <w:t>$ns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5.5 "finish"</w:t>
      </w:r>
    </w:p>
    <w:p w14:paraId="200F282B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</w:p>
    <w:p w14:paraId="0084AB14" w14:textId="77777777" w:rsidR="001D2FF9" w:rsidRDefault="0081322A">
      <w:pPr>
        <w:pStyle w:val="BodyText"/>
        <w:spacing w:before="34" w:line="600" w:lineRule="atLeast"/>
        <w:ind w:left="300" w:right="203"/>
      </w:pPr>
      <w:r>
        <w:rPr>
          <w:b/>
          <w:w w:val="105"/>
        </w:rPr>
        <w:t>Step2: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Open</w:t>
      </w:r>
      <w:r>
        <w:rPr>
          <w:spacing w:val="-6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editor,</w:t>
      </w:r>
      <w:r>
        <w:rPr>
          <w:spacing w:val="-3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extention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.awk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prog5.awk</w:t>
      </w:r>
      <w:r>
        <w:rPr>
          <w:w w:val="105"/>
        </w:rPr>
        <w:t>)</w:t>
      </w:r>
      <w:r>
        <w:rPr>
          <w:spacing w:val="-58"/>
          <w:w w:val="105"/>
        </w:rPr>
        <w:t xml:space="preserve"> </w:t>
      </w:r>
      <w:r>
        <w:rPr>
          <w:w w:val="105"/>
        </w:rPr>
        <w:t>BEGIN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7CA3CD3E" w14:textId="77777777" w:rsidR="001D2FF9" w:rsidRDefault="0081322A">
      <w:pPr>
        <w:pStyle w:val="BodyText"/>
        <w:spacing w:before="51"/>
        <w:ind w:left="300"/>
      </w:pPr>
      <w:r>
        <w:rPr>
          <w:w w:val="103"/>
        </w:rPr>
        <w:t>}</w:t>
      </w:r>
    </w:p>
    <w:p w14:paraId="3305BF75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{</w:t>
      </w:r>
    </w:p>
    <w:p w14:paraId="7E8EBB26" w14:textId="77777777" w:rsidR="001D2FF9" w:rsidRDefault="0081322A">
      <w:pPr>
        <w:pStyle w:val="BodyText"/>
        <w:spacing w:before="53" w:line="288" w:lineRule="auto"/>
        <w:ind w:left="300" w:right="6725"/>
      </w:pPr>
      <w:r>
        <w:rPr>
          <w:w w:val="105"/>
        </w:rPr>
        <w:t>if($6=="</w:t>
      </w:r>
      <w:proofErr w:type="spellStart"/>
      <w:r>
        <w:rPr>
          <w:w w:val="105"/>
        </w:rPr>
        <w:t>cwnd</w:t>
      </w:r>
      <w:proofErr w:type="spellEnd"/>
      <w:r>
        <w:rPr>
          <w:w w:val="105"/>
        </w:rPr>
        <w:t xml:space="preserve">_") </w:t>
      </w:r>
      <w:proofErr w:type="gramStart"/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proofErr w:type="spellStart"/>
      <w:r>
        <w:t>printf</w:t>
      </w:r>
      <w:proofErr w:type="spellEnd"/>
      <w:proofErr w:type="gramEnd"/>
      <w:r>
        <w:t>("%f\</w:t>
      </w:r>
      <w:proofErr w:type="spellStart"/>
      <w:r>
        <w:t>t%f</w:t>
      </w:r>
      <w:proofErr w:type="spellEnd"/>
      <w:r>
        <w:t>\n",$1,$7);</w:t>
      </w:r>
    </w:p>
    <w:p w14:paraId="44AEA43B" w14:textId="77777777" w:rsidR="001D2FF9" w:rsidRDefault="0081322A">
      <w:pPr>
        <w:pStyle w:val="BodyText"/>
        <w:spacing w:line="264" w:lineRule="exact"/>
        <w:ind w:left="300"/>
      </w:pPr>
      <w:r>
        <w:rPr>
          <w:w w:val="103"/>
        </w:rPr>
        <w:t>}</w:t>
      </w:r>
    </w:p>
    <w:p w14:paraId="7ADF35FC" w14:textId="77777777" w:rsidR="001D2FF9" w:rsidRDefault="0081322A">
      <w:pPr>
        <w:pStyle w:val="BodyText"/>
        <w:spacing w:before="52" w:line="288" w:lineRule="auto"/>
        <w:ind w:left="300" w:right="8996"/>
      </w:pPr>
      <w:r>
        <w:rPr>
          <w:w w:val="105"/>
        </w:rPr>
        <w:t>}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{</w:t>
      </w:r>
    </w:p>
    <w:p w14:paraId="6026FA7B" w14:textId="77777777" w:rsidR="001D2FF9" w:rsidRDefault="0081322A">
      <w:pPr>
        <w:pStyle w:val="BodyText"/>
        <w:spacing w:before="7"/>
        <w:ind w:left="300"/>
      </w:pPr>
      <w:r>
        <w:rPr>
          <w:w w:val="103"/>
        </w:rPr>
        <w:t>}</w:t>
      </w:r>
    </w:p>
    <w:p w14:paraId="52643D4A" w14:textId="77777777" w:rsidR="001D2FF9" w:rsidRDefault="001D2FF9">
      <w:pPr>
        <w:pStyle w:val="BodyText"/>
        <w:spacing w:before="1"/>
        <w:rPr>
          <w:sz w:val="32"/>
        </w:rPr>
      </w:pPr>
    </w:p>
    <w:p w14:paraId="6A901C58" w14:textId="77777777" w:rsidR="001D2FF9" w:rsidRDefault="0081322A">
      <w:pPr>
        <w:pStyle w:val="BodyText"/>
        <w:ind w:left="300"/>
      </w:pPr>
      <w:r>
        <w:rPr>
          <w:b/>
          <w:w w:val="105"/>
        </w:rPr>
        <w:t>Step3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</w:p>
    <w:p w14:paraId="359C3B5A" w14:textId="77777777" w:rsidR="001D2FF9" w:rsidRDefault="0081322A">
      <w:pPr>
        <w:pStyle w:val="Heading2"/>
        <w:spacing w:before="59"/>
        <w:ind w:left="1021"/>
      </w:pP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ns</w:t>
      </w:r>
      <w:r>
        <w:rPr>
          <w:spacing w:val="-6"/>
          <w:w w:val="105"/>
        </w:rPr>
        <w:t xml:space="preserve"> </w:t>
      </w:r>
      <w:r>
        <w:rPr>
          <w:w w:val="105"/>
        </w:rPr>
        <w:t>prog5.tcl</w:t>
      </w:r>
    </w:p>
    <w:p w14:paraId="459DCE4D" w14:textId="77777777" w:rsidR="001D2FF9" w:rsidRDefault="0081322A">
      <w:pPr>
        <w:pStyle w:val="BodyText"/>
        <w:spacing w:before="46"/>
        <w:ind w:left="1021"/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76AB38B4" wp14:editId="21AB53FE">
            <wp:simplePos x="0" y="0"/>
            <wp:positionH relativeFrom="page">
              <wp:posOffset>2449830</wp:posOffset>
            </wp:positionH>
            <wp:positionV relativeFrom="paragraph">
              <wp:posOffset>226695</wp:posOffset>
            </wp:positionV>
            <wp:extent cx="2860675" cy="314261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719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(Here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“ns”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indicates</w:t>
      </w:r>
      <w:r>
        <w:rPr>
          <w:spacing w:val="-9"/>
          <w:w w:val="105"/>
        </w:rPr>
        <w:t xml:space="preserve"> </w:t>
      </w:r>
      <w:r>
        <w:rPr>
          <w:w w:val="105"/>
        </w:rPr>
        <w:t>network simulator.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topology shown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snapshot.)</w:t>
      </w:r>
    </w:p>
    <w:p w14:paraId="52003B4F" w14:textId="77777777" w:rsidR="001D2FF9" w:rsidRDefault="0081322A">
      <w:pPr>
        <w:pStyle w:val="BodyText"/>
        <w:spacing w:before="40"/>
        <w:ind w:left="300"/>
      </w:pPr>
      <w:r>
        <w:rPr>
          <w:b/>
          <w:w w:val="105"/>
        </w:rPr>
        <w:t>Step</w:t>
      </w:r>
      <w:r>
        <w:rPr>
          <w:b/>
          <w:spacing w:val="-12"/>
          <w:w w:val="105"/>
        </w:rPr>
        <w:t xml:space="preserve"> </w:t>
      </w:r>
      <w:proofErr w:type="gramStart"/>
      <w:r>
        <w:rPr>
          <w:b/>
          <w:w w:val="105"/>
        </w:rPr>
        <w:t>4:</w:t>
      </w:r>
      <w:r>
        <w:rPr>
          <w:w w:val="105"/>
        </w:rPr>
        <w:t>Now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press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play</w:t>
      </w:r>
      <w:r>
        <w:rPr>
          <w:spacing w:val="-7"/>
          <w:w w:val="105"/>
        </w:rPr>
        <w:t xml:space="preserve"> </w:t>
      </w:r>
      <w:r>
        <w:rPr>
          <w:w w:val="105"/>
        </w:rPr>
        <w:t>button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simulation window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simulation will</w:t>
      </w:r>
      <w:r>
        <w:rPr>
          <w:spacing w:val="-5"/>
          <w:w w:val="105"/>
        </w:rPr>
        <w:t xml:space="preserve"> </w:t>
      </w:r>
      <w:r>
        <w:rPr>
          <w:w w:val="105"/>
        </w:rPr>
        <w:t>begins.</w:t>
      </w:r>
    </w:p>
    <w:p w14:paraId="6DF02FA5" w14:textId="77777777" w:rsidR="001D2FF9" w:rsidRDefault="0081322A">
      <w:pPr>
        <w:spacing w:before="52" w:line="290" w:lineRule="auto"/>
        <w:ind w:left="1021" w:right="2185" w:hanging="721"/>
        <w:rPr>
          <w:b/>
          <w:sz w:val="23"/>
        </w:rPr>
      </w:pPr>
      <w:r>
        <w:rPr>
          <w:b/>
          <w:w w:val="105"/>
          <w:sz w:val="23"/>
        </w:rPr>
        <w:t>Step</w:t>
      </w:r>
      <w:r>
        <w:rPr>
          <w:b/>
          <w:spacing w:val="-12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5:</w:t>
      </w:r>
      <w:r>
        <w:rPr>
          <w:w w:val="105"/>
          <w:sz w:val="23"/>
        </w:rPr>
        <w:t>After</w:t>
      </w:r>
      <w:proofErr w:type="gramEnd"/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simulation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completed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run</w:t>
      </w:r>
      <w:r>
        <w:rPr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awk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file</w:t>
      </w:r>
      <w:r>
        <w:rPr>
          <w:b/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generate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graph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,</w:t>
      </w:r>
      <w:r>
        <w:rPr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[</w:t>
      </w:r>
      <w:proofErr w:type="spellStart"/>
      <w:r>
        <w:rPr>
          <w:b/>
          <w:w w:val="105"/>
          <w:sz w:val="23"/>
        </w:rPr>
        <w:t>root@localhost</w:t>
      </w:r>
      <w:proofErr w:type="spellEnd"/>
      <w:r>
        <w:rPr>
          <w:b/>
          <w:w w:val="105"/>
          <w:sz w:val="23"/>
        </w:rPr>
        <w:t>~]# awk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–f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prog5.awk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cwnd.tr&gt; a1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[</w:t>
      </w:r>
      <w:proofErr w:type="spellStart"/>
      <w:r>
        <w:rPr>
          <w:b/>
          <w:w w:val="105"/>
          <w:sz w:val="23"/>
        </w:rPr>
        <w:t>root@localhost</w:t>
      </w:r>
      <w:proofErr w:type="spellEnd"/>
      <w:r>
        <w:rPr>
          <w:b/>
          <w:w w:val="105"/>
          <w:sz w:val="23"/>
        </w:rPr>
        <w:t>~]#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awk</w:t>
      </w:r>
      <w:r>
        <w:rPr>
          <w:b/>
          <w:spacing w:val="59"/>
          <w:w w:val="105"/>
          <w:sz w:val="23"/>
        </w:rPr>
        <w:t xml:space="preserve"> </w:t>
      </w:r>
      <w:r>
        <w:rPr>
          <w:b/>
          <w:w w:val="105"/>
          <w:sz w:val="23"/>
        </w:rPr>
        <w:t>–f</w:t>
      </w:r>
      <w:r>
        <w:rPr>
          <w:b/>
          <w:spacing w:val="57"/>
          <w:w w:val="105"/>
          <w:sz w:val="23"/>
        </w:rPr>
        <w:t xml:space="preserve"> </w:t>
      </w:r>
      <w:r>
        <w:rPr>
          <w:b/>
          <w:w w:val="105"/>
          <w:sz w:val="23"/>
        </w:rPr>
        <w:t>prog5.awk</w:t>
      </w:r>
      <w:r>
        <w:rPr>
          <w:b/>
          <w:spacing w:val="54"/>
          <w:w w:val="105"/>
          <w:sz w:val="23"/>
        </w:rPr>
        <w:t xml:space="preserve"> </w:t>
      </w:r>
      <w:r>
        <w:rPr>
          <w:b/>
          <w:w w:val="105"/>
          <w:sz w:val="23"/>
        </w:rPr>
        <w:t>cwnd2.tr&gt;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a2</w:t>
      </w:r>
    </w:p>
    <w:p w14:paraId="3260C700" w14:textId="77777777" w:rsidR="001D2FF9" w:rsidRDefault="001D2FF9">
      <w:pPr>
        <w:spacing w:line="290" w:lineRule="auto"/>
        <w:rPr>
          <w:sz w:val="23"/>
        </w:r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45BF20CB" w14:textId="77777777" w:rsidR="001D2FF9" w:rsidRDefault="0081322A">
      <w:pPr>
        <w:pStyle w:val="Heading2"/>
        <w:spacing w:before="95"/>
        <w:ind w:left="1021"/>
      </w:pPr>
      <w:r>
        <w:rPr>
          <w:w w:val="105"/>
        </w:rPr>
        <w:lastRenderedPageBreak/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w w:val="105"/>
        </w:rPr>
        <w:t>xgraph</w:t>
      </w:r>
      <w:r>
        <w:rPr>
          <w:spacing w:val="-14"/>
          <w:w w:val="105"/>
        </w:rPr>
        <w:t xml:space="preserve"> </w:t>
      </w:r>
      <w:r>
        <w:rPr>
          <w:w w:val="105"/>
        </w:rPr>
        <w:t>a1</w:t>
      </w:r>
      <w:r>
        <w:rPr>
          <w:spacing w:val="-8"/>
          <w:w w:val="105"/>
        </w:rPr>
        <w:t xml:space="preserve"> </w:t>
      </w:r>
      <w:r>
        <w:rPr>
          <w:w w:val="105"/>
        </w:rPr>
        <w:t>a2</w:t>
      </w:r>
    </w:p>
    <w:p w14:paraId="5059E4C3" w14:textId="77777777" w:rsidR="001D2FF9" w:rsidRDefault="0081322A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44C201D4" wp14:editId="61CCF196">
            <wp:simplePos x="0" y="0"/>
            <wp:positionH relativeFrom="page">
              <wp:posOffset>2235835</wp:posOffset>
            </wp:positionH>
            <wp:positionV relativeFrom="paragraph">
              <wp:posOffset>223520</wp:posOffset>
            </wp:positionV>
            <wp:extent cx="3287395" cy="305054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525" cy="305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9DE97" w14:textId="77777777" w:rsidR="001D2FF9" w:rsidRDefault="0081322A">
      <w:pPr>
        <w:pStyle w:val="BodyText"/>
        <w:spacing w:before="32"/>
        <w:ind w:left="300"/>
      </w:pPr>
      <w:r>
        <w:rPr>
          <w:b/>
          <w:w w:val="105"/>
        </w:rPr>
        <w:t>Step</w:t>
      </w:r>
      <w:r>
        <w:rPr>
          <w:b/>
          <w:spacing w:val="-10"/>
          <w:w w:val="105"/>
        </w:rPr>
        <w:t xml:space="preserve"> </w:t>
      </w:r>
      <w:proofErr w:type="gramStart"/>
      <w:r>
        <w:rPr>
          <w:b/>
          <w:w w:val="105"/>
        </w:rPr>
        <w:t>6:</w:t>
      </w:r>
      <w:r>
        <w:rPr>
          <w:w w:val="105"/>
        </w:rPr>
        <w:t>To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trace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contents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,</w:t>
      </w:r>
    </w:p>
    <w:p w14:paraId="46CD00DA" w14:textId="77777777" w:rsidR="001D2FF9" w:rsidRDefault="0081322A">
      <w:pPr>
        <w:pStyle w:val="Heading2"/>
        <w:spacing w:before="66"/>
        <w:ind w:left="1021"/>
      </w:pP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vi</w:t>
      </w:r>
      <w:r>
        <w:rPr>
          <w:spacing w:val="-10"/>
          <w:w w:val="105"/>
        </w:rPr>
        <w:t xml:space="preserve"> </w:t>
      </w:r>
      <w:r>
        <w:rPr>
          <w:w w:val="105"/>
        </w:rPr>
        <w:t>prog5.tr</w:t>
      </w:r>
    </w:p>
    <w:p w14:paraId="41A6754D" w14:textId="77777777" w:rsidR="001D2FF9" w:rsidRDefault="001D2FF9">
      <w:pPr>
        <w:pStyle w:val="BodyText"/>
        <w:rPr>
          <w:b/>
          <w:sz w:val="26"/>
        </w:rPr>
      </w:pPr>
    </w:p>
    <w:p w14:paraId="29EED71A" w14:textId="77777777" w:rsidR="001D2FF9" w:rsidRDefault="001D2FF9">
      <w:pPr>
        <w:pStyle w:val="BodyText"/>
        <w:rPr>
          <w:b/>
          <w:sz w:val="26"/>
        </w:rPr>
      </w:pPr>
    </w:p>
    <w:p w14:paraId="4ABEC8E7" w14:textId="77777777" w:rsidR="001D2FF9" w:rsidRDefault="001D2FF9">
      <w:pPr>
        <w:pStyle w:val="BodyText"/>
        <w:rPr>
          <w:b/>
          <w:sz w:val="26"/>
        </w:rPr>
      </w:pPr>
    </w:p>
    <w:p w14:paraId="142E1233" w14:textId="77777777" w:rsidR="001D2FF9" w:rsidRDefault="001D2FF9">
      <w:pPr>
        <w:pStyle w:val="BodyText"/>
        <w:rPr>
          <w:b/>
          <w:sz w:val="26"/>
        </w:rPr>
      </w:pPr>
    </w:p>
    <w:p w14:paraId="467CDE8E" w14:textId="77777777" w:rsidR="001D2FF9" w:rsidRDefault="001D2FF9">
      <w:pPr>
        <w:pStyle w:val="BodyText"/>
        <w:rPr>
          <w:b/>
          <w:sz w:val="26"/>
        </w:rPr>
      </w:pPr>
    </w:p>
    <w:p w14:paraId="3F72D7FC" w14:textId="77777777" w:rsidR="001D2FF9" w:rsidRDefault="001D2FF9">
      <w:pPr>
        <w:pStyle w:val="BodyText"/>
        <w:rPr>
          <w:b/>
          <w:sz w:val="26"/>
        </w:rPr>
      </w:pPr>
    </w:p>
    <w:p w14:paraId="33D4B5B1" w14:textId="77777777" w:rsidR="001D2FF9" w:rsidRDefault="001D2FF9">
      <w:pPr>
        <w:pStyle w:val="BodyText"/>
        <w:rPr>
          <w:b/>
          <w:sz w:val="26"/>
        </w:rPr>
      </w:pPr>
    </w:p>
    <w:p w14:paraId="024B044C" w14:textId="77777777" w:rsidR="001D2FF9" w:rsidRDefault="001D2FF9">
      <w:pPr>
        <w:pStyle w:val="BodyText"/>
        <w:rPr>
          <w:b/>
          <w:sz w:val="26"/>
        </w:rPr>
      </w:pPr>
    </w:p>
    <w:p w14:paraId="12F0858B" w14:textId="77777777" w:rsidR="001D2FF9" w:rsidRDefault="001D2FF9">
      <w:pPr>
        <w:pStyle w:val="BodyText"/>
        <w:rPr>
          <w:b/>
          <w:sz w:val="26"/>
        </w:rPr>
      </w:pPr>
    </w:p>
    <w:p w14:paraId="303FE63D" w14:textId="77777777" w:rsidR="001D2FF9" w:rsidRDefault="001D2FF9">
      <w:pPr>
        <w:pStyle w:val="BodyText"/>
        <w:rPr>
          <w:b/>
          <w:sz w:val="26"/>
        </w:rPr>
      </w:pPr>
    </w:p>
    <w:p w14:paraId="1E707A3E" w14:textId="77777777" w:rsidR="001D2FF9" w:rsidRDefault="001D2FF9">
      <w:pPr>
        <w:pStyle w:val="BodyText"/>
        <w:rPr>
          <w:b/>
          <w:sz w:val="26"/>
        </w:rPr>
      </w:pPr>
    </w:p>
    <w:p w14:paraId="5C0E6C52" w14:textId="77777777" w:rsidR="001D2FF9" w:rsidRDefault="001D2FF9">
      <w:pPr>
        <w:pStyle w:val="BodyText"/>
        <w:rPr>
          <w:b/>
          <w:sz w:val="26"/>
        </w:rPr>
      </w:pPr>
    </w:p>
    <w:p w14:paraId="305E70CA" w14:textId="77777777" w:rsidR="001D2FF9" w:rsidRDefault="001D2FF9">
      <w:pPr>
        <w:pStyle w:val="BodyText"/>
        <w:rPr>
          <w:b/>
          <w:sz w:val="26"/>
        </w:rPr>
      </w:pPr>
    </w:p>
    <w:p w14:paraId="3219B78C" w14:textId="77777777" w:rsidR="001D2FF9" w:rsidRDefault="001D2FF9">
      <w:pPr>
        <w:pStyle w:val="BodyText"/>
        <w:rPr>
          <w:b/>
          <w:sz w:val="26"/>
        </w:rPr>
      </w:pPr>
    </w:p>
    <w:p w14:paraId="1FA33840" w14:textId="77777777" w:rsidR="001D2FF9" w:rsidRDefault="001D2FF9">
      <w:pPr>
        <w:pStyle w:val="BodyText"/>
        <w:rPr>
          <w:b/>
          <w:sz w:val="26"/>
        </w:rPr>
      </w:pPr>
    </w:p>
    <w:p w14:paraId="53B1A02D" w14:textId="77777777" w:rsidR="001D2FF9" w:rsidRDefault="001D2FF9">
      <w:pPr>
        <w:pStyle w:val="BodyText"/>
        <w:rPr>
          <w:b/>
          <w:sz w:val="26"/>
        </w:rPr>
      </w:pPr>
    </w:p>
    <w:p w14:paraId="605ACFA3" w14:textId="77777777" w:rsidR="001D2FF9" w:rsidRDefault="001D2FF9">
      <w:pPr>
        <w:pStyle w:val="BodyText"/>
        <w:rPr>
          <w:b/>
          <w:sz w:val="26"/>
        </w:rPr>
      </w:pPr>
    </w:p>
    <w:p w14:paraId="16DC92A2" w14:textId="77777777" w:rsidR="001D2FF9" w:rsidRDefault="001D2FF9">
      <w:pPr>
        <w:pStyle w:val="BodyText"/>
        <w:rPr>
          <w:b/>
          <w:sz w:val="26"/>
        </w:rPr>
      </w:pPr>
    </w:p>
    <w:p w14:paraId="26F21257" w14:textId="77777777" w:rsidR="001D2FF9" w:rsidRDefault="001D2FF9">
      <w:pPr>
        <w:pStyle w:val="BodyText"/>
        <w:spacing w:before="5"/>
        <w:rPr>
          <w:b/>
          <w:sz w:val="31"/>
        </w:rPr>
      </w:pPr>
    </w:p>
    <w:p w14:paraId="2FB66401" w14:textId="77777777" w:rsidR="001D2FF9" w:rsidRDefault="0081322A">
      <w:pPr>
        <w:ind w:left="300"/>
        <w:rPr>
          <w:b/>
          <w:sz w:val="23"/>
        </w:rPr>
      </w:pPr>
      <w:r>
        <w:rPr>
          <w:b/>
          <w:w w:val="105"/>
          <w:sz w:val="23"/>
        </w:rPr>
        <w:t>Experiment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4:</w:t>
      </w:r>
    </w:p>
    <w:p w14:paraId="03275063" w14:textId="77777777" w:rsidR="001D2FF9" w:rsidRDefault="001D2FF9">
      <w:pPr>
        <w:pStyle w:val="BodyText"/>
        <w:spacing w:before="6"/>
        <w:rPr>
          <w:b/>
          <w:sz w:val="21"/>
        </w:rPr>
      </w:pPr>
    </w:p>
    <w:p w14:paraId="16438729" w14:textId="77777777" w:rsidR="001D2FF9" w:rsidRDefault="0081322A">
      <w:pPr>
        <w:pStyle w:val="BodyText"/>
        <w:spacing w:line="247" w:lineRule="auto"/>
        <w:ind w:left="300" w:right="301"/>
      </w:pPr>
      <w:r>
        <w:rPr>
          <w:w w:val="105"/>
        </w:rPr>
        <w:t>Implement</w:t>
      </w:r>
      <w:r>
        <w:rPr>
          <w:spacing w:val="28"/>
          <w:w w:val="105"/>
        </w:rPr>
        <w:t xml:space="preserve"> </w:t>
      </w:r>
      <w:r>
        <w:rPr>
          <w:w w:val="105"/>
        </w:rPr>
        <w:t>simple</w:t>
      </w:r>
      <w:r>
        <w:rPr>
          <w:spacing w:val="17"/>
          <w:w w:val="105"/>
        </w:rPr>
        <w:t xml:space="preserve"> </w:t>
      </w:r>
      <w:r>
        <w:rPr>
          <w:w w:val="105"/>
        </w:rPr>
        <w:t>ESS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transmitting</w:t>
      </w:r>
      <w:r>
        <w:rPr>
          <w:spacing w:val="18"/>
          <w:w w:val="105"/>
        </w:rPr>
        <w:t xml:space="preserve"> </w:t>
      </w:r>
      <w:r>
        <w:rPr>
          <w:w w:val="105"/>
        </w:rPr>
        <w:t>nodes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wire-less</w:t>
      </w:r>
      <w:r>
        <w:rPr>
          <w:spacing w:val="16"/>
          <w:w w:val="105"/>
        </w:rPr>
        <w:t xml:space="preserve"> </w:t>
      </w:r>
      <w:r>
        <w:rPr>
          <w:w w:val="105"/>
        </w:rPr>
        <w:t>LAN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simulationand</w:t>
      </w:r>
      <w:proofErr w:type="spellEnd"/>
      <w:r>
        <w:rPr>
          <w:spacing w:val="-58"/>
          <w:w w:val="105"/>
        </w:rPr>
        <w:t xml:space="preserve"> </w:t>
      </w:r>
      <w:r>
        <w:rPr>
          <w:w w:val="105"/>
        </w:rPr>
        <w:t>determine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respect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packets.</w:t>
      </w:r>
    </w:p>
    <w:p w14:paraId="37A4F548" w14:textId="77777777" w:rsidR="001D2FF9" w:rsidRDefault="001D2FF9">
      <w:pPr>
        <w:spacing w:line="247" w:lineRule="auto"/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4E629D47" w14:textId="77777777" w:rsidR="001D2FF9" w:rsidRDefault="001D2FF9">
      <w:pPr>
        <w:pStyle w:val="BodyText"/>
      </w:pPr>
    </w:p>
    <w:p w14:paraId="383889A1" w14:textId="77777777" w:rsidR="001D2FF9" w:rsidRDefault="0081322A">
      <w:pPr>
        <w:pStyle w:val="BodyText"/>
        <w:spacing w:before="97"/>
        <w:ind w:left="300"/>
      </w:pPr>
      <w:r>
        <w:rPr>
          <w:b/>
          <w:w w:val="105"/>
        </w:rPr>
        <w:t>Step1: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2"/>
          <w:w w:val="105"/>
        </w:rPr>
        <w:t xml:space="preserve"> </w:t>
      </w:r>
      <w:r>
        <w:rPr>
          <w:w w:val="105"/>
        </w:rPr>
        <w:t>editor, type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extention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tcl</w:t>
      </w:r>
      <w:proofErr w:type="spellEnd"/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prog6.tcl</w:t>
      </w:r>
      <w:r>
        <w:rPr>
          <w:w w:val="105"/>
        </w:rPr>
        <w:t>)</w:t>
      </w:r>
    </w:p>
    <w:p w14:paraId="6C04C159" w14:textId="77777777" w:rsidR="001D2FF9" w:rsidRDefault="001D2FF9">
      <w:pPr>
        <w:pStyle w:val="BodyText"/>
        <w:spacing w:before="3"/>
        <w:rPr>
          <w:sz w:val="25"/>
        </w:rPr>
      </w:pPr>
    </w:p>
    <w:p w14:paraId="0D7A67B3" w14:textId="77777777" w:rsidR="001D2FF9" w:rsidRDefault="0081322A">
      <w:pPr>
        <w:pStyle w:val="BodyText"/>
        <w:spacing w:line="288" w:lineRule="auto"/>
        <w:ind w:left="300" w:right="7441"/>
      </w:pPr>
      <w:r>
        <w:t>set</w:t>
      </w:r>
      <w:r>
        <w:rPr>
          <w:spacing w:val="1"/>
        </w:rPr>
        <w:t xml:space="preserve"> </w:t>
      </w:r>
      <w:r>
        <w:t>ns [new Simulator]</w:t>
      </w:r>
      <w:r>
        <w:rPr>
          <w:spacing w:val="1"/>
        </w:rPr>
        <w:t xml:space="preserve"> </w:t>
      </w:r>
      <w:r>
        <w:t>set</w:t>
      </w:r>
      <w:r>
        <w:rPr>
          <w:spacing w:val="21"/>
        </w:rPr>
        <w:t xml:space="preserve"> </w:t>
      </w:r>
      <w:proofErr w:type="spellStart"/>
      <w:r>
        <w:t>tf</w:t>
      </w:r>
      <w:proofErr w:type="spellEnd"/>
      <w:r>
        <w:rPr>
          <w:spacing w:val="5"/>
        </w:rPr>
        <w:t xml:space="preserve"> </w:t>
      </w:r>
      <w:r>
        <w:t>[open</w:t>
      </w:r>
      <w:r>
        <w:rPr>
          <w:spacing w:val="22"/>
        </w:rPr>
        <w:t xml:space="preserve"> </w:t>
      </w:r>
      <w:r>
        <w:t>prog6.tr</w:t>
      </w:r>
      <w:r>
        <w:rPr>
          <w:spacing w:val="24"/>
        </w:rPr>
        <w:t xml:space="preserve"> </w:t>
      </w:r>
      <w:r>
        <w:t>w]</w:t>
      </w:r>
    </w:p>
    <w:p w14:paraId="2BE8F4F4" w14:textId="77777777" w:rsidR="001D2FF9" w:rsidRDefault="0081322A">
      <w:pPr>
        <w:pStyle w:val="BodyText"/>
        <w:spacing w:line="264" w:lineRule="exact"/>
        <w:ind w:left="300"/>
      </w:pPr>
      <w:r>
        <w:rPr>
          <w:w w:val="105"/>
        </w:rPr>
        <w:t>$ns</w:t>
      </w:r>
      <w:r>
        <w:rPr>
          <w:spacing w:val="-5"/>
          <w:w w:val="105"/>
        </w:rPr>
        <w:t xml:space="preserve"> </w:t>
      </w:r>
      <w:r>
        <w:rPr>
          <w:w w:val="105"/>
        </w:rPr>
        <w:t>trace-all</w:t>
      </w:r>
      <w:r>
        <w:rPr>
          <w:spacing w:val="-7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tf</w:t>
      </w:r>
      <w:proofErr w:type="spellEnd"/>
    </w:p>
    <w:p w14:paraId="2309ED97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w w:val="105"/>
        </w:rPr>
        <w:t>topo</w:t>
      </w:r>
      <w:r>
        <w:rPr>
          <w:spacing w:val="-13"/>
          <w:w w:val="105"/>
        </w:rPr>
        <w:t xml:space="preserve"> </w:t>
      </w:r>
      <w:r>
        <w:rPr>
          <w:w w:val="105"/>
        </w:rPr>
        <w:t>[new</w:t>
      </w:r>
      <w:r>
        <w:rPr>
          <w:spacing w:val="-10"/>
          <w:w w:val="105"/>
        </w:rPr>
        <w:t xml:space="preserve"> </w:t>
      </w:r>
      <w:r>
        <w:rPr>
          <w:w w:val="105"/>
        </w:rPr>
        <w:t>Topography]</w:t>
      </w:r>
    </w:p>
    <w:p w14:paraId="4EEC6F21" w14:textId="77777777" w:rsidR="001D2FF9" w:rsidRDefault="0081322A">
      <w:pPr>
        <w:pStyle w:val="BodyText"/>
        <w:spacing w:before="53" w:line="288" w:lineRule="auto"/>
        <w:ind w:left="300" w:right="6725"/>
      </w:pPr>
      <w:r>
        <w:rPr>
          <w:w w:val="105"/>
        </w:rPr>
        <w:t>$topo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load_flatgrid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1000</w:t>
      </w:r>
      <w:r>
        <w:rPr>
          <w:spacing w:val="-10"/>
          <w:w w:val="105"/>
        </w:rPr>
        <w:t xml:space="preserve"> </w:t>
      </w:r>
      <w:r>
        <w:rPr>
          <w:w w:val="105"/>
        </w:rPr>
        <w:t>1000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nf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[open prog6.nam</w:t>
      </w:r>
      <w:r>
        <w:rPr>
          <w:spacing w:val="-4"/>
          <w:w w:val="105"/>
        </w:rPr>
        <w:t xml:space="preserve"> </w:t>
      </w:r>
      <w:r>
        <w:rPr>
          <w:w w:val="105"/>
        </w:rPr>
        <w:t>w]</w:t>
      </w:r>
    </w:p>
    <w:p w14:paraId="5F702472" w14:textId="77777777" w:rsidR="001D2FF9" w:rsidRDefault="0081322A">
      <w:pPr>
        <w:pStyle w:val="BodyText"/>
        <w:spacing w:line="290" w:lineRule="auto"/>
        <w:ind w:left="300" w:right="5474"/>
      </w:pPr>
      <w:r>
        <w:rPr>
          <w:w w:val="105"/>
        </w:rPr>
        <w:t xml:space="preserve">$ns </w:t>
      </w:r>
      <w:proofErr w:type="spellStart"/>
      <w:r>
        <w:rPr>
          <w:w w:val="105"/>
        </w:rPr>
        <w:t>namtrace</w:t>
      </w:r>
      <w:proofErr w:type="spellEnd"/>
      <w:r>
        <w:rPr>
          <w:w w:val="105"/>
        </w:rPr>
        <w:t>-all-wireless $</w:t>
      </w:r>
      <w:proofErr w:type="spellStart"/>
      <w:r>
        <w:rPr>
          <w:w w:val="105"/>
        </w:rPr>
        <w:t>nf</w:t>
      </w:r>
      <w:proofErr w:type="spellEnd"/>
      <w:r>
        <w:rPr>
          <w:w w:val="105"/>
        </w:rPr>
        <w:t xml:space="preserve"> 1000 1000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set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chan</w:t>
      </w:r>
      <w:proofErr w:type="spellEnd"/>
      <w:r>
        <w:rPr>
          <w:w w:val="105"/>
        </w:rPr>
        <w:t>) Channel/</w:t>
      </w:r>
      <w:proofErr w:type="spellStart"/>
      <w:proofErr w:type="gramStart"/>
      <w:r>
        <w:rPr>
          <w:w w:val="105"/>
        </w:rPr>
        <w:t>WirelessChannel</w:t>
      </w:r>
      <w:proofErr w:type="spellEnd"/>
      <w:r>
        <w:rPr>
          <w:w w:val="105"/>
        </w:rPr>
        <w:t xml:space="preserve"> ;</w:t>
      </w:r>
      <w:proofErr w:type="gramEnd"/>
      <w:r>
        <w:rPr>
          <w:spacing w:val="1"/>
          <w:w w:val="105"/>
        </w:rPr>
        <w:t xml:space="preserve"> </w:t>
      </w:r>
      <w:r>
        <w:t>set</w:t>
      </w:r>
      <w:r>
        <w:rPr>
          <w:spacing w:val="47"/>
        </w:rPr>
        <w:t xml:space="preserve"> </w:t>
      </w:r>
      <w:proofErr w:type="spellStart"/>
      <w:r>
        <w:t>val</w:t>
      </w:r>
      <w:proofErr w:type="spellEnd"/>
      <w:r>
        <w:t>(prop)</w:t>
      </w:r>
      <w:r>
        <w:rPr>
          <w:spacing w:val="52"/>
        </w:rPr>
        <w:t xml:space="preserve"> </w:t>
      </w:r>
      <w:r>
        <w:t>Propagation/</w:t>
      </w:r>
      <w:proofErr w:type="spellStart"/>
      <w:r>
        <w:t>TwoRayGround</w:t>
      </w:r>
      <w:proofErr w:type="spellEnd"/>
      <w:r>
        <w:rPr>
          <w:spacing w:val="32"/>
        </w:rPr>
        <w:t xml:space="preserve"> </w:t>
      </w:r>
      <w:r>
        <w:t>;</w:t>
      </w:r>
    </w:p>
    <w:p w14:paraId="6C3312FC" w14:textId="77777777" w:rsidR="001D2FF9" w:rsidRDefault="001D2FF9">
      <w:pPr>
        <w:pStyle w:val="BodyText"/>
        <w:spacing w:before="3"/>
        <w:rPr>
          <w:sz w:val="27"/>
        </w:rPr>
      </w:pPr>
    </w:p>
    <w:p w14:paraId="7E6C4B20" w14:textId="77777777" w:rsidR="001D2FF9" w:rsidRDefault="0081322A">
      <w:pPr>
        <w:pStyle w:val="BodyText"/>
        <w:spacing w:before="1" w:line="288" w:lineRule="auto"/>
        <w:ind w:left="300" w:right="6600"/>
      </w:pPr>
      <w:r>
        <w:rPr>
          <w:w w:val="105"/>
        </w:rPr>
        <w:t>set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netif</w:t>
      </w:r>
      <w:proofErr w:type="spellEnd"/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Phy</w:t>
      </w:r>
      <w:proofErr w:type="spellEnd"/>
      <w:r>
        <w:rPr>
          <w:w w:val="105"/>
        </w:rPr>
        <w:t>/</w:t>
      </w:r>
      <w:proofErr w:type="spellStart"/>
      <w:proofErr w:type="gramStart"/>
      <w:r>
        <w:rPr>
          <w:w w:val="105"/>
        </w:rPr>
        <w:t>WirelessPhy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(mac)</w:t>
      </w:r>
      <w:r>
        <w:rPr>
          <w:spacing w:val="2"/>
          <w:w w:val="105"/>
        </w:rPr>
        <w:t xml:space="preserve"> </w:t>
      </w:r>
      <w:r>
        <w:rPr>
          <w:w w:val="105"/>
        </w:rPr>
        <w:t>Mac/802_11</w:t>
      </w:r>
      <w:r>
        <w:rPr>
          <w:spacing w:val="-2"/>
          <w:w w:val="105"/>
        </w:rPr>
        <w:t xml:space="preserve"> </w:t>
      </w:r>
      <w:r>
        <w:rPr>
          <w:w w:val="105"/>
        </w:rPr>
        <w:t>;</w:t>
      </w:r>
    </w:p>
    <w:p w14:paraId="1B8AF4F3" w14:textId="77777777" w:rsidR="001D2FF9" w:rsidRDefault="0081322A">
      <w:pPr>
        <w:pStyle w:val="BodyText"/>
        <w:spacing w:line="288" w:lineRule="auto"/>
        <w:ind w:left="300" w:right="5883"/>
      </w:pPr>
      <w:r>
        <w:rPr>
          <w:spacing w:val="-1"/>
          <w:w w:val="105"/>
        </w:rPr>
        <w:t>set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1"/>
          <w:w w:val="105"/>
        </w:rPr>
        <w:t>val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ifq</w:t>
      </w:r>
      <w:proofErr w:type="spellEnd"/>
      <w:r>
        <w:rPr>
          <w:spacing w:val="-1"/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Queue/</w:t>
      </w:r>
      <w:proofErr w:type="spellStart"/>
      <w:r>
        <w:rPr>
          <w:w w:val="105"/>
        </w:rPr>
        <w:t>DropTail</w:t>
      </w:r>
      <w:proofErr w:type="spellEnd"/>
      <w:r>
        <w:rPr>
          <w:w w:val="105"/>
        </w:rPr>
        <w:t>/</w:t>
      </w:r>
      <w:proofErr w:type="spellStart"/>
      <w:proofErr w:type="gramStart"/>
      <w:r>
        <w:rPr>
          <w:w w:val="105"/>
        </w:rPr>
        <w:t>PriQueue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ll</w:t>
      </w:r>
      <w:proofErr w:type="spellEnd"/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>LL</w:t>
      </w:r>
      <w:r>
        <w:rPr>
          <w:spacing w:val="-6"/>
          <w:w w:val="105"/>
        </w:rPr>
        <w:t xml:space="preserve"> </w:t>
      </w:r>
      <w:r>
        <w:rPr>
          <w:w w:val="105"/>
        </w:rPr>
        <w:t>;</w:t>
      </w:r>
    </w:p>
    <w:p w14:paraId="3CE3DE87" w14:textId="77777777" w:rsidR="001D2FF9" w:rsidRDefault="0081322A">
      <w:pPr>
        <w:pStyle w:val="BodyText"/>
        <w:spacing w:line="288" w:lineRule="auto"/>
        <w:ind w:left="300" w:right="6163"/>
      </w:pPr>
      <w:r>
        <w:rPr>
          <w:spacing w:val="-1"/>
          <w:w w:val="105"/>
        </w:rPr>
        <w:t>set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val</w:t>
      </w:r>
      <w:proofErr w:type="spellEnd"/>
      <w:r>
        <w:rPr>
          <w:spacing w:val="-1"/>
          <w:w w:val="105"/>
        </w:rPr>
        <w:t>(ant)</w:t>
      </w:r>
      <w:r>
        <w:rPr>
          <w:spacing w:val="-9"/>
          <w:w w:val="105"/>
        </w:rPr>
        <w:t xml:space="preserve"> </w:t>
      </w:r>
      <w:r>
        <w:rPr>
          <w:w w:val="105"/>
        </w:rPr>
        <w:t>Antenna/</w:t>
      </w:r>
      <w:proofErr w:type="spellStart"/>
      <w:proofErr w:type="gramStart"/>
      <w:r>
        <w:rPr>
          <w:w w:val="105"/>
        </w:rPr>
        <w:t>OmniAntenna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ifqlen</w:t>
      </w:r>
      <w:proofErr w:type="spellEnd"/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50</w:t>
      </w:r>
      <w:r>
        <w:rPr>
          <w:spacing w:val="-1"/>
          <w:w w:val="105"/>
        </w:rPr>
        <w:t xml:space="preserve"> </w:t>
      </w:r>
      <w:r>
        <w:rPr>
          <w:w w:val="105"/>
        </w:rPr>
        <w:t>;</w:t>
      </w:r>
    </w:p>
    <w:p w14:paraId="0CDCA921" w14:textId="77777777" w:rsidR="001D2FF9" w:rsidRDefault="0081322A">
      <w:pPr>
        <w:pStyle w:val="BodyText"/>
        <w:spacing w:line="263" w:lineRule="exact"/>
        <w:ind w:left="300"/>
      </w:pP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nn</w:t>
      </w:r>
      <w:proofErr w:type="spellEnd"/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0851006D" w14:textId="77777777" w:rsidR="001D2FF9" w:rsidRDefault="0081322A">
      <w:pPr>
        <w:pStyle w:val="BodyText"/>
        <w:spacing w:before="51" w:line="288" w:lineRule="auto"/>
        <w:ind w:left="300" w:right="7804"/>
      </w:pPr>
      <w:r>
        <w:rPr>
          <w:spacing w:val="-1"/>
          <w:w w:val="105"/>
        </w:rPr>
        <w:t>set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1"/>
          <w:w w:val="105"/>
        </w:rPr>
        <w:t>val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rp</w:t>
      </w:r>
      <w:proofErr w:type="spellEnd"/>
      <w:r>
        <w:rPr>
          <w:spacing w:val="-1"/>
          <w:w w:val="105"/>
        </w:rPr>
        <w:t>)</w:t>
      </w:r>
      <w:r>
        <w:rPr>
          <w:spacing w:val="-2"/>
          <w:w w:val="105"/>
        </w:rPr>
        <w:t xml:space="preserve"> </w:t>
      </w:r>
      <w:proofErr w:type="gramStart"/>
      <w:r>
        <w:rPr>
          <w:spacing w:val="-1"/>
          <w:w w:val="105"/>
        </w:rPr>
        <w:t>AODV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;</w:t>
      </w:r>
      <w:proofErr w:type="gramEnd"/>
      <w:r>
        <w:rPr>
          <w:spacing w:val="-57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(x)</w:t>
      </w:r>
      <w:r>
        <w:rPr>
          <w:spacing w:val="-4"/>
          <w:w w:val="105"/>
        </w:rPr>
        <w:t xml:space="preserve"> </w:t>
      </w:r>
      <w:r>
        <w:rPr>
          <w:w w:val="105"/>
        </w:rPr>
        <w:t>500</w:t>
      </w:r>
      <w:r>
        <w:rPr>
          <w:spacing w:val="-2"/>
          <w:w w:val="105"/>
        </w:rPr>
        <w:t xml:space="preserve"> </w:t>
      </w:r>
      <w:r>
        <w:rPr>
          <w:w w:val="105"/>
        </w:rPr>
        <w:t>;</w:t>
      </w:r>
    </w:p>
    <w:p w14:paraId="268A1A3C" w14:textId="77777777" w:rsidR="001D2FF9" w:rsidRDefault="0081322A">
      <w:pPr>
        <w:pStyle w:val="BodyText"/>
        <w:spacing w:before="6"/>
        <w:ind w:left="300"/>
      </w:pP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(y)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400</w:t>
      </w:r>
      <w:r>
        <w:rPr>
          <w:spacing w:val="-7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1B1D31F6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(stop)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10.0</w:t>
      </w:r>
      <w:r>
        <w:rPr>
          <w:spacing w:val="-6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4A126CC1" w14:textId="77777777" w:rsidR="001D2FF9" w:rsidRDefault="001D2FF9">
      <w:pPr>
        <w:pStyle w:val="BodyText"/>
        <w:spacing w:before="1"/>
        <w:rPr>
          <w:sz w:val="32"/>
        </w:rPr>
      </w:pPr>
    </w:p>
    <w:p w14:paraId="3FE2FF68" w14:textId="77777777" w:rsidR="001D2FF9" w:rsidRDefault="0081322A">
      <w:pPr>
        <w:pStyle w:val="BodyText"/>
        <w:ind w:left="300"/>
      </w:pPr>
      <w:r>
        <w:t>$ns</w:t>
      </w:r>
      <w:r>
        <w:rPr>
          <w:spacing w:val="25"/>
        </w:rPr>
        <w:t xml:space="preserve"> </w:t>
      </w:r>
      <w:r>
        <w:t>node-config</w:t>
      </w:r>
      <w:r>
        <w:rPr>
          <w:spacing w:val="32"/>
        </w:rPr>
        <w:t xml:space="preserve"> </w:t>
      </w:r>
      <w:r>
        <w:t>-</w:t>
      </w:r>
      <w:proofErr w:type="spellStart"/>
      <w:r>
        <w:t>adhocRouting</w:t>
      </w:r>
      <w:proofErr w:type="spellEnd"/>
      <w:r>
        <w:rPr>
          <w:spacing w:val="20"/>
        </w:rPr>
        <w:t xml:space="preserve"> </w:t>
      </w:r>
      <w:r>
        <w:t>$</w:t>
      </w:r>
      <w:proofErr w:type="spellStart"/>
      <w:r>
        <w:t>val</w:t>
      </w:r>
      <w:proofErr w:type="spellEnd"/>
      <w:r>
        <w:t>(</w:t>
      </w:r>
      <w:proofErr w:type="spellStart"/>
      <w:r>
        <w:t>rp</w:t>
      </w:r>
      <w:proofErr w:type="spellEnd"/>
      <w:r>
        <w:t>)</w:t>
      </w:r>
      <w:r>
        <w:rPr>
          <w:spacing w:val="40"/>
        </w:rPr>
        <w:t xml:space="preserve"> </w:t>
      </w:r>
      <w:r>
        <w:t>\</w:t>
      </w:r>
    </w:p>
    <w:p w14:paraId="026D03B7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llType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ll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\</w:t>
      </w:r>
    </w:p>
    <w:p w14:paraId="2B34292C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macType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(mac)</w:t>
      </w:r>
      <w:r>
        <w:rPr>
          <w:spacing w:val="1"/>
          <w:w w:val="105"/>
        </w:rPr>
        <w:t xml:space="preserve"> </w:t>
      </w:r>
      <w:r>
        <w:rPr>
          <w:w w:val="105"/>
        </w:rPr>
        <w:t>\</w:t>
      </w:r>
    </w:p>
    <w:p w14:paraId="0B1C3E7A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ifqType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ifq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\</w:t>
      </w:r>
    </w:p>
    <w:p w14:paraId="55958F5B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ifqLen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ifqlen</w:t>
      </w:r>
      <w:proofErr w:type="spellEnd"/>
      <w:r>
        <w:rPr>
          <w:w w:val="105"/>
        </w:rPr>
        <w:t>) \</w:t>
      </w:r>
    </w:p>
    <w:p w14:paraId="65A9895F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antType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(ant)</w:t>
      </w:r>
      <w:r>
        <w:rPr>
          <w:spacing w:val="-3"/>
          <w:w w:val="105"/>
        </w:rPr>
        <w:t xml:space="preserve"> </w:t>
      </w:r>
      <w:r>
        <w:rPr>
          <w:w w:val="105"/>
        </w:rPr>
        <w:t>\</w:t>
      </w:r>
    </w:p>
    <w:p w14:paraId="3407F042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propType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(prop)</w:t>
      </w:r>
      <w:r>
        <w:rPr>
          <w:spacing w:val="1"/>
          <w:w w:val="105"/>
        </w:rPr>
        <w:t xml:space="preserve"> </w:t>
      </w:r>
      <w:r>
        <w:rPr>
          <w:w w:val="105"/>
        </w:rPr>
        <w:t>\</w:t>
      </w:r>
    </w:p>
    <w:p w14:paraId="2F98D949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phyType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netif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\</w:t>
      </w:r>
    </w:p>
    <w:p w14:paraId="15D4A009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channelType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chan</w:t>
      </w:r>
      <w:proofErr w:type="spellEnd"/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\</w:t>
      </w:r>
    </w:p>
    <w:p w14:paraId="190C3CEF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topoInstance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$topo</w:t>
      </w:r>
      <w:r>
        <w:rPr>
          <w:spacing w:val="-4"/>
          <w:w w:val="105"/>
        </w:rPr>
        <w:t xml:space="preserve"> </w:t>
      </w:r>
      <w:r>
        <w:rPr>
          <w:w w:val="105"/>
        </w:rPr>
        <w:t>\</w:t>
      </w:r>
    </w:p>
    <w:p w14:paraId="058A5121" w14:textId="77777777" w:rsidR="001D2FF9" w:rsidRDefault="0081322A">
      <w:pPr>
        <w:pStyle w:val="BodyText"/>
        <w:spacing w:before="60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agentTrace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ON \</w:t>
      </w:r>
    </w:p>
    <w:p w14:paraId="26570A39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routerTrace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\</w:t>
      </w:r>
    </w:p>
    <w:p w14:paraId="742FFF20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-</w:t>
      </w:r>
      <w:proofErr w:type="spellStart"/>
      <w:r>
        <w:rPr>
          <w:w w:val="105"/>
        </w:rPr>
        <w:t>macTrace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OFF</w:t>
      </w:r>
      <w:r>
        <w:rPr>
          <w:spacing w:val="-3"/>
          <w:w w:val="105"/>
        </w:rPr>
        <w:t xml:space="preserve"> </w:t>
      </w:r>
      <w:r>
        <w:rPr>
          <w:w w:val="105"/>
        </w:rPr>
        <w:t>\</w:t>
      </w:r>
    </w:p>
    <w:p w14:paraId="705B6755" w14:textId="77777777" w:rsidR="001D2FF9" w:rsidRDefault="0081322A">
      <w:pPr>
        <w:pStyle w:val="BodyText"/>
        <w:spacing w:before="52"/>
        <w:ind w:left="300"/>
      </w:pPr>
      <w:r>
        <w:t>-</w:t>
      </w:r>
      <w:proofErr w:type="spellStart"/>
      <w:r>
        <w:t>movementTrace</w:t>
      </w:r>
      <w:proofErr w:type="spellEnd"/>
      <w:r>
        <w:rPr>
          <w:spacing w:val="24"/>
        </w:rPr>
        <w:t xml:space="preserve"> </w:t>
      </w:r>
      <w:r>
        <w:t>ON</w:t>
      </w:r>
    </w:p>
    <w:p w14:paraId="7D9819B1" w14:textId="77777777" w:rsidR="001D2FF9" w:rsidRDefault="001D2FF9">
      <w:pPr>
        <w:pStyle w:val="BodyText"/>
        <w:spacing w:before="1"/>
        <w:rPr>
          <w:sz w:val="32"/>
        </w:rPr>
      </w:pPr>
    </w:p>
    <w:p w14:paraId="4F1E9835" w14:textId="77777777" w:rsidR="001D2FF9" w:rsidRDefault="0081322A">
      <w:pPr>
        <w:pStyle w:val="BodyText"/>
        <w:spacing w:before="1"/>
        <w:ind w:left="300"/>
      </w:pPr>
      <w:r>
        <w:rPr>
          <w:w w:val="105"/>
        </w:rPr>
        <w:t>create-</w:t>
      </w:r>
      <w:proofErr w:type="gramStart"/>
      <w:r>
        <w:rPr>
          <w:w w:val="105"/>
        </w:rPr>
        <w:t>god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3</w:t>
      </w:r>
    </w:p>
    <w:p w14:paraId="63C1FB4C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23D28ED8" w14:textId="77777777" w:rsidR="001D2FF9" w:rsidRDefault="0081322A">
      <w:pPr>
        <w:pStyle w:val="BodyText"/>
        <w:spacing w:before="88" w:line="288" w:lineRule="auto"/>
        <w:ind w:left="300" w:right="8018"/>
        <w:jc w:val="both"/>
      </w:pPr>
      <w:r>
        <w:rPr>
          <w:w w:val="105"/>
        </w:rPr>
        <w:lastRenderedPageBreak/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n0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n1</w:t>
      </w:r>
      <w:r>
        <w:rPr>
          <w:spacing w:val="-10"/>
          <w:w w:val="105"/>
        </w:rPr>
        <w:t xml:space="preserve"> </w:t>
      </w:r>
      <w:r>
        <w:rPr>
          <w:w w:val="105"/>
        </w:rPr>
        <w:t>[$ns</w:t>
      </w:r>
      <w:r>
        <w:rPr>
          <w:spacing w:val="-13"/>
          <w:w w:val="105"/>
        </w:rPr>
        <w:t xml:space="preserve"> </w:t>
      </w:r>
      <w:r>
        <w:rPr>
          <w:w w:val="105"/>
        </w:rPr>
        <w:t>node]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n2</w:t>
      </w:r>
      <w:r>
        <w:rPr>
          <w:spacing w:val="-11"/>
          <w:w w:val="105"/>
        </w:rPr>
        <w:t xml:space="preserve"> </w:t>
      </w:r>
      <w:r>
        <w:rPr>
          <w:w w:val="105"/>
        </w:rPr>
        <w:t>[$ns</w:t>
      </w:r>
      <w:r>
        <w:rPr>
          <w:spacing w:val="-14"/>
          <w:w w:val="105"/>
        </w:rPr>
        <w:t xml:space="preserve"> </w:t>
      </w:r>
      <w:r>
        <w:rPr>
          <w:w w:val="105"/>
        </w:rPr>
        <w:t>node]</w:t>
      </w:r>
    </w:p>
    <w:p w14:paraId="5FBEAE16" w14:textId="77777777" w:rsidR="001D2FF9" w:rsidRDefault="001D2FF9">
      <w:pPr>
        <w:pStyle w:val="BodyText"/>
        <w:spacing w:before="5"/>
        <w:rPr>
          <w:sz w:val="27"/>
        </w:rPr>
      </w:pPr>
    </w:p>
    <w:p w14:paraId="312975FB" w14:textId="77777777" w:rsidR="001D2FF9" w:rsidRDefault="0081322A">
      <w:pPr>
        <w:pStyle w:val="BodyText"/>
        <w:ind w:left="300"/>
      </w:pPr>
      <w:r>
        <w:rPr>
          <w:w w:val="105"/>
        </w:rPr>
        <w:t>$n0</w:t>
      </w:r>
      <w:r>
        <w:rPr>
          <w:spacing w:val="-12"/>
          <w:w w:val="105"/>
        </w:rPr>
        <w:t xml:space="preserve"> </w:t>
      </w:r>
      <w:r>
        <w:rPr>
          <w:w w:val="105"/>
        </w:rPr>
        <w:t>label</w:t>
      </w:r>
      <w:r>
        <w:rPr>
          <w:spacing w:val="-11"/>
          <w:w w:val="105"/>
        </w:rPr>
        <w:t xml:space="preserve"> </w:t>
      </w:r>
      <w:r>
        <w:rPr>
          <w:w w:val="105"/>
        </w:rPr>
        <w:t>"tcp0"</w:t>
      </w:r>
    </w:p>
    <w:p w14:paraId="1E9FFEEB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$n1</w:t>
      </w:r>
      <w:r>
        <w:rPr>
          <w:spacing w:val="-11"/>
          <w:w w:val="105"/>
        </w:rPr>
        <w:t xml:space="preserve"> </w:t>
      </w:r>
      <w:r>
        <w:rPr>
          <w:w w:val="105"/>
        </w:rPr>
        <w:t>label</w:t>
      </w:r>
      <w:r>
        <w:rPr>
          <w:spacing w:val="-9"/>
          <w:w w:val="105"/>
        </w:rPr>
        <w:t xml:space="preserve"> </w:t>
      </w:r>
      <w:r>
        <w:rPr>
          <w:w w:val="105"/>
        </w:rPr>
        <w:t>"sink1/tcp1"</w:t>
      </w:r>
    </w:p>
    <w:p w14:paraId="7B0343F3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$n2</w:t>
      </w:r>
      <w:r>
        <w:rPr>
          <w:spacing w:val="-8"/>
          <w:w w:val="105"/>
        </w:rPr>
        <w:t xml:space="preserve"> </w:t>
      </w:r>
      <w:r>
        <w:rPr>
          <w:w w:val="105"/>
        </w:rPr>
        <w:t>label</w:t>
      </w:r>
      <w:r>
        <w:rPr>
          <w:spacing w:val="-5"/>
          <w:w w:val="105"/>
        </w:rPr>
        <w:t xml:space="preserve"> </w:t>
      </w:r>
      <w:r>
        <w:rPr>
          <w:w w:val="105"/>
        </w:rPr>
        <w:t>"sink2"</w:t>
      </w:r>
    </w:p>
    <w:p w14:paraId="4752C587" w14:textId="77777777" w:rsidR="001D2FF9" w:rsidRDefault="001D2FF9">
      <w:pPr>
        <w:pStyle w:val="BodyText"/>
        <w:spacing w:before="9"/>
        <w:rPr>
          <w:sz w:val="32"/>
        </w:rPr>
      </w:pPr>
    </w:p>
    <w:p w14:paraId="4D709672" w14:textId="77777777" w:rsidR="001D2FF9" w:rsidRDefault="0081322A">
      <w:pPr>
        <w:pStyle w:val="BodyText"/>
        <w:ind w:left="300"/>
      </w:pPr>
      <w:r>
        <w:rPr>
          <w:w w:val="105"/>
        </w:rPr>
        <w:t>$n0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X_</w:t>
      </w:r>
      <w:r>
        <w:rPr>
          <w:spacing w:val="-9"/>
          <w:w w:val="105"/>
        </w:rPr>
        <w:t xml:space="preserve"> </w:t>
      </w:r>
      <w:r>
        <w:rPr>
          <w:w w:val="105"/>
        </w:rPr>
        <w:t>50</w:t>
      </w:r>
    </w:p>
    <w:p w14:paraId="73487B69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$n0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w w:val="105"/>
        </w:rPr>
        <w:t>Y_</w:t>
      </w:r>
      <w:r>
        <w:rPr>
          <w:spacing w:val="-7"/>
          <w:w w:val="105"/>
        </w:rPr>
        <w:t xml:space="preserve"> </w:t>
      </w:r>
      <w:r>
        <w:rPr>
          <w:w w:val="105"/>
        </w:rPr>
        <w:t>50</w:t>
      </w:r>
    </w:p>
    <w:p w14:paraId="3EB36FD8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$n0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r>
        <w:rPr>
          <w:w w:val="105"/>
        </w:rPr>
        <w:t>Z_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</w:p>
    <w:p w14:paraId="04D67F53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$n1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X_</w:t>
      </w:r>
      <w:r>
        <w:rPr>
          <w:spacing w:val="-8"/>
          <w:w w:val="105"/>
        </w:rPr>
        <w:t xml:space="preserve"> </w:t>
      </w:r>
      <w:r>
        <w:rPr>
          <w:w w:val="105"/>
        </w:rPr>
        <w:t>100</w:t>
      </w:r>
    </w:p>
    <w:p w14:paraId="33DF3C10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$n1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w w:val="105"/>
        </w:rPr>
        <w:t>Y_</w:t>
      </w:r>
      <w:r>
        <w:rPr>
          <w:spacing w:val="-7"/>
          <w:w w:val="105"/>
        </w:rPr>
        <w:t xml:space="preserve"> </w:t>
      </w:r>
      <w:r>
        <w:rPr>
          <w:w w:val="105"/>
        </w:rPr>
        <w:t>100</w:t>
      </w:r>
    </w:p>
    <w:p w14:paraId="16101266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$n1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r>
        <w:rPr>
          <w:w w:val="105"/>
        </w:rPr>
        <w:t>Z_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</w:p>
    <w:p w14:paraId="019E8BB4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$n2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X_</w:t>
      </w:r>
      <w:r>
        <w:rPr>
          <w:spacing w:val="-8"/>
          <w:w w:val="105"/>
        </w:rPr>
        <w:t xml:space="preserve"> </w:t>
      </w:r>
      <w:r>
        <w:rPr>
          <w:w w:val="105"/>
        </w:rPr>
        <w:t>600</w:t>
      </w:r>
    </w:p>
    <w:p w14:paraId="3A623828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$n2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w w:val="105"/>
        </w:rPr>
        <w:t>Y_</w:t>
      </w:r>
      <w:r>
        <w:rPr>
          <w:spacing w:val="-7"/>
          <w:w w:val="105"/>
        </w:rPr>
        <w:t xml:space="preserve"> </w:t>
      </w:r>
      <w:r>
        <w:rPr>
          <w:w w:val="105"/>
        </w:rPr>
        <w:t>600</w:t>
      </w:r>
    </w:p>
    <w:p w14:paraId="6511201C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$n2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4"/>
          <w:w w:val="105"/>
        </w:rPr>
        <w:t xml:space="preserve"> </w:t>
      </w:r>
      <w:r>
        <w:rPr>
          <w:w w:val="105"/>
        </w:rPr>
        <w:t>Z_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</w:p>
    <w:p w14:paraId="5D09C5B6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0.1</w:t>
      </w:r>
      <w:r>
        <w:rPr>
          <w:spacing w:val="2"/>
          <w:w w:val="105"/>
        </w:rPr>
        <w:t xml:space="preserve"> </w:t>
      </w:r>
      <w:r>
        <w:rPr>
          <w:w w:val="105"/>
        </w:rPr>
        <w:t>"$n0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setdest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50</w:t>
      </w:r>
      <w:r>
        <w:rPr>
          <w:spacing w:val="-4"/>
          <w:w w:val="105"/>
        </w:rPr>
        <w:t xml:space="preserve"> </w:t>
      </w:r>
      <w:r>
        <w:rPr>
          <w:w w:val="105"/>
        </w:rPr>
        <w:t>50</w:t>
      </w:r>
      <w:r>
        <w:rPr>
          <w:spacing w:val="-5"/>
          <w:w w:val="105"/>
        </w:rPr>
        <w:t xml:space="preserve"> </w:t>
      </w:r>
      <w:r>
        <w:rPr>
          <w:w w:val="105"/>
        </w:rPr>
        <w:t>15"</w:t>
      </w:r>
    </w:p>
    <w:p w14:paraId="5AF2B467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0.1</w:t>
      </w:r>
      <w:r>
        <w:rPr>
          <w:spacing w:val="2"/>
          <w:w w:val="105"/>
        </w:rPr>
        <w:t xml:space="preserve"> </w:t>
      </w:r>
      <w:r>
        <w:rPr>
          <w:w w:val="105"/>
        </w:rPr>
        <w:t>"$n1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setdest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100</w:t>
      </w:r>
      <w:r>
        <w:rPr>
          <w:spacing w:val="-5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25"</w:t>
      </w:r>
    </w:p>
    <w:p w14:paraId="2BFFB2BA" w14:textId="77777777" w:rsidR="001D2FF9" w:rsidRDefault="0081322A">
      <w:pPr>
        <w:pStyle w:val="BodyText"/>
        <w:spacing w:before="59" w:line="288" w:lineRule="auto"/>
        <w:ind w:left="300" w:right="6256"/>
      </w:pPr>
      <w:r>
        <w:rPr>
          <w:w w:val="105"/>
        </w:rPr>
        <w:t>$ns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0.1</w:t>
      </w:r>
      <w:r>
        <w:rPr>
          <w:spacing w:val="1"/>
          <w:w w:val="105"/>
        </w:rPr>
        <w:t xml:space="preserve"> </w:t>
      </w:r>
      <w:r>
        <w:rPr>
          <w:w w:val="105"/>
        </w:rPr>
        <w:t>"$n2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setdest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600</w:t>
      </w:r>
      <w:r>
        <w:rPr>
          <w:spacing w:val="-5"/>
          <w:w w:val="105"/>
        </w:rPr>
        <w:t xml:space="preserve"> </w:t>
      </w:r>
      <w:r>
        <w:rPr>
          <w:w w:val="105"/>
        </w:rPr>
        <w:t>600</w:t>
      </w:r>
      <w:r>
        <w:rPr>
          <w:spacing w:val="-5"/>
          <w:w w:val="105"/>
        </w:rPr>
        <w:t xml:space="preserve"> </w:t>
      </w:r>
      <w:r>
        <w:rPr>
          <w:w w:val="105"/>
        </w:rPr>
        <w:t>25"</w:t>
      </w:r>
      <w:r>
        <w:rPr>
          <w:spacing w:val="-57"/>
          <w:w w:val="105"/>
        </w:rPr>
        <w:t xml:space="preserve"> </w:t>
      </w:r>
      <w:r>
        <w:rPr>
          <w:w w:val="105"/>
        </w:rPr>
        <w:t>set tcp0</w:t>
      </w:r>
      <w:r>
        <w:rPr>
          <w:spacing w:val="-2"/>
          <w:w w:val="105"/>
        </w:rPr>
        <w:t xml:space="preserve"> </w:t>
      </w:r>
      <w:r>
        <w:rPr>
          <w:w w:val="105"/>
        </w:rPr>
        <w:t>[new</w:t>
      </w:r>
      <w:r>
        <w:rPr>
          <w:spacing w:val="-4"/>
          <w:w w:val="105"/>
        </w:rPr>
        <w:t xml:space="preserve"> </w:t>
      </w:r>
      <w:r>
        <w:rPr>
          <w:w w:val="105"/>
        </w:rPr>
        <w:t>Agent/TCP]</w:t>
      </w:r>
    </w:p>
    <w:p w14:paraId="0B786536" w14:textId="77777777" w:rsidR="001D2FF9" w:rsidRDefault="0081322A">
      <w:pPr>
        <w:pStyle w:val="BodyText"/>
        <w:spacing w:line="264" w:lineRule="exact"/>
        <w:ind w:left="300"/>
      </w:pPr>
      <w:r>
        <w:rPr>
          <w:w w:val="105"/>
        </w:rPr>
        <w:t>$ns</w:t>
      </w:r>
      <w:r>
        <w:rPr>
          <w:spacing w:val="-13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7"/>
          <w:w w:val="105"/>
        </w:rPr>
        <w:t xml:space="preserve"> </w:t>
      </w:r>
      <w:r>
        <w:rPr>
          <w:w w:val="105"/>
        </w:rPr>
        <w:t>$n0</w:t>
      </w:r>
      <w:r>
        <w:rPr>
          <w:spacing w:val="-10"/>
          <w:w w:val="105"/>
        </w:rPr>
        <w:t xml:space="preserve"> </w:t>
      </w:r>
      <w:r>
        <w:rPr>
          <w:w w:val="105"/>
        </w:rPr>
        <w:t>$tcp0</w:t>
      </w:r>
    </w:p>
    <w:p w14:paraId="24CF81B7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ftp0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Application/FTP]</w:t>
      </w:r>
    </w:p>
    <w:p w14:paraId="47B00CB1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$ftp0</w:t>
      </w:r>
      <w:r>
        <w:rPr>
          <w:spacing w:val="-10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4"/>
          <w:w w:val="105"/>
        </w:rPr>
        <w:t xml:space="preserve"> </w:t>
      </w:r>
      <w:r>
        <w:rPr>
          <w:w w:val="105"/>
        </w:rPr>
        <w:t>$tcp0</w:t>
      </w:r>
    </w:p>
    <w:p w14:paraId="47E3B984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sink1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8"/>
          <w:w w:val="105"/>
        </w:rPr>
        <w:t xml:space="preserve"> </w:t>
      </w:r>
      <w:r>
        <w:rPr>
          <w:w w:val="105"/>
        </w:rPr>
        <w:t>Agent/</w:t>
      </w:r>
      <w:proofErr w:type="spellStart"/>
      <w:r>
        <w:rPr>
          <w:w w:val="105"/>
        </w:rPr>
        <w:t>TCPSink</w:t>
      </w:r>
      <w:proofErr w:type="spellEnd"/>
      <w:r>
        <w:rPr>
          <w:w w:val="105"/>
        </w:rPr>
        <w:t>]</w:t>
      </w:r>
    </w:p>
    <w:p w14:paraId="0650E748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0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6"/>
          <w:w w:val="105"/>
        </w:rPr>
        <w:t xml:space="preserve"> </w:t>
      </w:r>
      <w:r>
        <w:rPr>
          <w:w w:val="105"/>
        </w:rPr>
        <w:t>$n1</w:t>
      </w:r>
      <w:r>
        <w:rPr>
          <w:spacing w:val="-8"/>
          <w:w w:val="105"/>
        </w:rPr>
        <w:t xml:space="preserve"> </w:t>
      </w:r>
      <w:r>
        <w:rPr>
          <w:w w:val="105"/>
        </w:rPr>
        <w:t>$sink1</w:t>
      </w:r>
    </w:p>
    <w:p w14:paraId="68C55EF7" w14:textId="77777777" w:rsidR="001D2FF9" w:rsidRDefault="0081322A">
      <w:pPr>
        <w:pStyle w:val="BodyText"/>
        <w:spacing w:before="53" w:line="288" w:lineRule="auto"/>
        <w:ind w:left="300" w:right="7145"/>
      </w:pPr>
      <w:r>
        <w:rPr>
          <w:w w:val="105"/>
        </w:rPr>
        <w:t xml:space="preserve">$ns connect $tcp0 </w:t>
      </w:r>
      <w:r>
        <w:rPr>
          <w:w w:val="105"/>
        </w:rPr>
        <w:t>$sink1</w:t>
      </w:r>
      <w:r>
        <w:rPr>
          <w:spacing w:val="-58"/>
          <w:w w:val="105"/>
        </w:rPr>
        <w:t xml:space="preserve"> </w:t>
      </w: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tcp1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3"/>
          <w:w w:val="105"/>
        </w:rPr>
        <w:t xml:space="preserve"> </w:t>
      </w:r>
      <w:r>
        <w:rPr>
          <w:w w:val="105"/>
        </w:rPr>
        <w:t>Agent/TCP]</w:t>
      </w:r>
    </w:p>
    <w:p w14:paraId="76D91134" w14:textId="77777777" w:rsidR="001D2FF9" w:rsidRDefault="0081322A">
      <w:pPr>
        <w:pStyle w:val="BodyText"/>
        <w:spacing w:line="263" w:lineRule="exact"/>
        <w:ind w:left="300"/>
      </w:pPr>
      <w:r>
        <w:rPr>
          <w:w w:val="105"/>
        </w:rPr>
        <w:t>$ns</w:t>
      </w:r>
      <w:r>
        <w:rPr>
          <w:spacing w:val="-13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7"/>
          <w:w w:val="105"/>
        </w:rPr>
        <w:t xml:space="preserve"> </w:t>
      </w:r>
      <w:r>
        <w:rPr>
          <w:w w:val="105"/>
        </w:rPr>
        <w:t>$n1</w:t>
      </w:r>
      <w:r>
        <w:rPr>
          <w:spacing w:val="-10"/>
          <w:w w:val="105"/>
        </w:rPr>
        <w:t xml:space="preserve"> </w:t>
      </w:r>
      <w:r>
        <w:rPr>
          <w:w w:val="105"/>
        </w:rPr>
        <w:t>$tcp1</w:t>
      </w:r>
    </w:p>
    <w:p w14:paraId="0075F22E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ftp1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Application/FTP]</w:t>
      </w:r>
    </w:p>
    <w:p w14:paraId="47D86C9B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$ftp1</w:t>
      </w:r>
      <w:r>
        <w:rPr>
          <w:spacing w:val="-10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14"/>
          <w:w w:val="105"/>
        </w:rPr>
        <w:t xml:space="preserve"> </w:t>
      </w:r>
      <w:r>
        <w:rPr>
          <w:w w:val="105"/>
        </w:rPr>
        <w:t>$tcp1</w:t>
      </w:r>
    </w:p>
    <w:p w14:paraId="54CB625B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w w:val="105"/>
        </w:rPr>
        <w:t>sink2</w:t>
      </w:r>
      <w:r>
        <w:rPr>
          <w:spacing w:val="-11"/>
          <w:w w:val="105"/>
        </w:rPr>
        <w:t xml:space="preserve"> </w:t>
      </w:r>
      <w:r>
        <w:rPr>
          <w:w w:val="105"/>
        </w:rPr>
        <w:t>[new</w:t>
      </w:r>
      <w:r>
        <w:rPr>
          <w:spacing w:val="-8"/>
          <w:w w:val="105"/>
        </w:rPr>
        <w:t xml:space="preserve"> </w:t>
      </w:r>
      <w:r>
        <w:rPr>
          <w:w w:val="105"/>
        </w:rPr>
        <w:t>Agent/</w:t>
      </w:r>
      <w:proofErr w:type="spellStart"/>
      <w:r>
        <w:rPr>
          <w:w w:val="105"/>
        </w:rPr>
        <w:t>TCPSink</w:t>
      </w:r>
      <w:proofErr w:type="spellEnd"/>
      <w:r>
        <w:rPr>
          <w:w w:val="105"/>
        </w:rPr>
        <w:t>]</w:t>
      </w:r>
    </w:p>
    <w:p w14:paraId="19891F84" w14:textId="77777777" w:rsidR="001D2FF9" w:rsidRDefault="0081322A">
      <w:pPr>
        <w:pStyle w:val="BodyText"/>
        <w:spacing w:before="60"/>
        <w:ind w:left="300"/>
      </w:pPr>
      <w:r>
        <w:rPr>
          <w:w w:val="105"/>
        </w:rPr>
        <w:t>$ns</w:t>
      </w:r>
      <w:r>
        <w:rPr>
          <w:spacing w:val="-11"/>
          <w:w w:val="105"/>
        </w:rPr>
        <w:t xml:space="preserve"> </w:t>
      </w:r>
      <w:r>
        <w:rPr>
          <w:w w:val="105"/>
        </w:rPr>
        <w:t>attach-agent</w:t>
      </w:r>
      <w:r>
        <w:rPr>
          <w:spacing w:val="-6"/>
          <w:w w:val="105"/>
        </w:rPr>
        <w:t xml:space="preserve"> </w:t>
      </w:r>
      <w:r>
        <w:rPr>
          <w:w w:val="105"/>
        </w:rPr>
        <w:t>$n2</w:t>
      </w:r>
      <w:r>
        <w:rPr>
          <w:spacing w:val="-8"/>
          <w:w w:val="105"/>
        </w:rPr>
        <w:t xml:space="preserve"> </w:t>
      </w:r>
      <w:r>
        <w:rPr>
          <w:w w:val="105"/>
        </w:rPr>
        <w:t>$sink2</w:t>
      </w:r>
    </w:p>
    <w:p w14:paraId="3C8AD85B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0"/>
          <w:w w:val="105"/>
        </w:rPr>
        <w:t xml:space="preserve"> </w:t>
      </w:r>
      <w:r>
        <w:rPr>
          <w:w w:val="105"/>
        </w:rPr>
        <w:t>connect</w:t>
      </w:r>
      <w:r>
        <w:rPr>
          <w:spacing w:val="-5"/>
          <w:w w:val="105"/>
        </w:rPr>
        <w:t xml:space="preserve"> </w:t>
      </w:r>
      <w:r>
        <w:rPr>
          <w:w w:val="105"/>
        </w:rPr>
        <w:t>$tcp1</w:t>
      </w:r>
      <w:r>
        <w:rPr>
          <w:spacing w:val="-7"/>
          <w:w w:val="105"/>
        </w:rPr>
        <w:t xml:space="preserve"> </w:t>
      </w:r>
      <w:r>
        <w:rPr>
          <w:w w:val="105"/>
        </w:rPr>
        <w:t>$sink2</w:t>
      </w:r>
    </w:p>
    <w:p w14:paraId="359AE6E3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w w:val="105"/>
        </w:rPr>
        <w:t>"$ftp0 start"</w:t>
      </w:r>
    </w:p>
    <w:p w14:paraId="1298656A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"$ftp1</w:t>
      </w:r>
      <w:r>
        <w:rPr>
          <w:spacing w:val="-2"/>
          <w:w w:val="105"/>
        </w:rPr>
        <w:t xml:space="preserve"> </w:t>
      </w:r>
      <w:r>
        <w:rPr>
          <w:w w:val="105"/>
        </w:rPr>
        <w:t>start"</w:t>
      </w:r>
    </w:p>
    <w:p w14:paraId="7B7749E7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"$n1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setdest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550</w:t>
      </w:r>
      <w:r>
        <w:rPr>
          <w:spacing w:val="-4"/>
          <w:w w:val="105"/>
        </w:rPr>
        <w:t xml:space="preserve"> </w:t>
      </w:r>
      <w:r>
        <w:rPr>
          <w:w w:val="105"/>
        </w:rPr>
        <w:t>550</w:t>
      </w:r>
      <w:r>
        <w:rPr>
          <w:spacing w:val="-3"/>
          <w:w w:val="105"/>
        </w:rPr>
        <w:t xml:space="preserve"> </w:t>
      </w:r>
      <w:r>
        <w:rPr>
          <w:w w:val="105"/>
        </w:rPr>
        <w:t>15"</w:t>
      </w:r>
    </w:p>
    <w:p w14:paraId="2A5B1E2D" w14:textId="77777777" w:rsidR="001D2FF9" w:rsidRDefault="0081322A">
      <w:pPr>
        <w:pStyle w:val="BodyText"/>
        <w:spacing w:before="52" w:line="288" w:lineRule="auto"/>
        <w:ind w:left="300" w:right="6441"/>
      </w:pPr>
      <w:r>
        <w:rPr>
          <w:w w:val="105"/>
        </w:rPr>
        <w:t>$ns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190</w:t>
      </w:r>
      <w:r>
        <w:rPr>
          <w:spacing w:val="-4"/>
          <w:w w:val="105"/>
        </w:rPr>
        <w:t xml:space="preserve"> </w:t>
      </w:r>
      <w:r>
        <w:rPr>
          <w:w w:val="105"/>
        </w:rPr>
        <w:t>"$n1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setdest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70</w:t>
      </w:r>
      <w:r>
        <w:rPr>
          <w:spacing w:val="-5"/>
          <w:w w:val="105"/>
        </w:rPr>
        <w:t xml:space="preserve"> </w:t>
      </w:r>
      <w:r>
        <w:rPr>
          <w:w w:val="105"/>
        </w:rPr>
        <w:t>70</w:t>
      </w:r>
      <w:r>
        <w:rPr>
          <w:spacing w:val="-4"/>
          <w:w w:val="105"/>
        </w:rPr>
        <w:t xml:space="preserve"> </w:t>
      </w:r>
      <w:r>
        <w:rPr>
          <w:w w:val="105"/>
        </w:rPr>
        <w:t>15"</w:t>
      </w:r>
      <w:r>
        <w:rPr>
          <w:spacing w:val="-58"/>
          <w:w w:val="105"/>
        </w:rPr>
        <w:t xml:space="preserve"> </w:t>
      </w:r>
      <w:r>
        <w:rPr>
          <w:w w:val="105"/>
        </w:rPr>
        <w:t>proc</w:t>
      </w:r>
      <w:r>
        <w:rPr>
          <w:spacing w:val="5"/>
          <w:w w:val="105"/>
        </w:rPr>
        <w:t xml:space="preserve"> </w:t>
      </w:r>
      <w:r>
        <w:rPr>
          <w:w w:val="105"/>
        </w:rPr>
        <w:t>finish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4"/>
          <w:w w:val="105"/>
        </w:rPr>
        <w:t xml:space="preserve"> </w:t>
      </w:r>
      <w:r>
        <w:rPr>
          <w:w w:val="105"/>
        </w:rPr>
        <w:t>}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{</w:t>
      </w:r>
    </w:p>
    <w:p w14:paraId="04A1768C" w14:textId="77777777" w:rsidR="001D2FF9" w:rsidRDefault="0081322A">
      <w:pPr>
        <w:pStyle w:val="BodyText"/>
        <w:spacing w:line="264" w:lineRule="exact"/>
        <w:ind w:left="1021"/>
      </w:pP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ns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nf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tf</w:t>
      </w:r>
      <w:proofErr w:type="spellEnd"/>
    </w:p>
    <w:p w14:paraId="414D964D" w14:textId="77777777" w:rsidR="001D2FF9" w:rsidRDefault="001D2FF9">
      <w:pPr>
        <w:spacing w:line="264" w:lineRule="exact"/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588BDFB6" w14:textId="77777777" w:rsidR="001D2FF9" w:rsidRDefault="0081322A">
      <w:pPr>
        <w:pStyle w:val="BodyText"/>
        <w:spacing w:before="88"/>
        <w:ind w:left="1021"/>
      </w:pPr>
      <w:r>
        <w:rPr>
          <w:w w:val="105"/>
        </w:rPr>
        <w:lastRenderedPageBreak/>
        <w:t>$ns</w:t>
      </w:r>
      <w:r>
        <w:rPr>
          <w:spacing w:val="-6"/>
          <w:w w:val="105"/>
        </w:rPr>
        <w:t xml:space="preserve"> </w:t>
      </w:r>
      <w:r>
        <w:rPr>
          <w:w w:val="105"/>
        </w:rPr>
        <w:t>flush-trace</w:t>
      </w:r>
    </w:p>
    <w:p w14:paraId="09123DDC" w14:textId="77777777" w:rsidR="001D2FF9" w:rsidRDefault="0081322A">
      <w:pPr>
        <w:pStyle w:val="BodyText"/>
        <w:spacing w:before="53" w:line="288" w:lineRule="auto"/>
        <w:ind w:left="1021" w:right="6625"/>
      </w:pPr>
      <w:r>
        <w:rPr>
          <w:w w:val="105"/>
        </w:rPr>
        <w:t>exec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nam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prog6.nam</w:t>
      </w:r>
      <w:r>
        <w:rPr>
          <w:spacing w:val="42"/>
          <w:w w:val="105"/>
        </w:rPr>
        <w:t xml:space="preserve"> </w:t>
      </w:r>
      <w:r>
        <w:rPr>
          <w:w w:val="105"/>
        </w:rPr>
        <w:t>&amp;</w:t>
      </w:r>
      <w:r>
        <w:rPr>
          <w:spacing w:val="-57"/>
          <w:w w:val="105"/>
        </w:rPr>
        <w:t xml:space="preserve"> </w:t>
      </w:r>
      <w:r>
        <w:rPr>
          <w:w w:val="105"/>
        </w:rPr>
        <w:t>close</w:t>
      </w:r>
      <w:r>
        <w:rPr>
          <w:spacing w:val="-2"/>
          <w:w w:val="105"/>
        </w:rPr>
        <w:t xml:space="preserve"> </w:t>
      </w:r>
      <w:r>
        <w:rPr>
          <w:w w:val="105"/>
        </w:rPr>
        <w:t>$</w:t>
      </w:r>
      <w:proofErr w:type="spellStart"/>
      <w:r>
        <w:rPr>
          <w:w w:val="105"/>
        </w:rPr>
        <w:t>tf</w:t>
      </w:r>
      <w:proofErr w:type="spellEnd"/>
    </w:p>
    <w:p w14:paraId="1BDBD440" w14:textId="77777777" w:rsidR="001D2FF9" w:rsidRDefault="0081322A">
      <w:pPr>
        <w:pStyle w:val="BodyText"/>
        <w:spacing w:line="264" w:lineRule="exact"/>
        <w:ind w:left="1021"/>
      </w:pPr>
      <w:r>
        <w:rPr>
          <w:w w:val="105"/>
        </w:rPr>
        <w:t>exit</w:t>
      </w:r>
      <w:r>
        <w:rPr>
          <w:spacing w:val="-10"/>
          <w:w w:val="105"/>
        </w:rPr>
        <w:t xml:space="preserve"> </w:t>
      </w:r>
      <w:r>
        <w:rPr>
          <w:w w:val="105"/>
        </w:rPr>
        <w:t>0</w:t>
      </w:r>
    </w:p>
    <w:p w14:paraId="5B6A5EFC" w14:textId="77777777" w:rsidR="001D2FF9" w:rsidRDefault="0081322A">
      <w:pPr>
        <w:pStyle w:val="BodyText"/>
        <w:spacing w:before="52"/>
        <w:ind w:left="300"/>
      </w:pPr>
      <w:r>
        <w:rPr>
          <w:w w:val="103"/>
        </w:rPr>
        <w:t>}</w:t>
      </w:r>
    </w:p>
    <w:p w14:paraId="1ACACB2E" w14:textId="77777777" w:rsidR="001D2FF9" w:rsidRDefault="0081322A">
      <w:pPr>
        <w:pStyle w:val="BodyText"/>
        <w:spacing w:before="52"/>
        <w:ind w:left="300"/>
      </w:pPr>
      <w:r>
        <w:rPr>
          <w:w w:val="105"/>
        </w:rPr>
        <w:t>$ns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250</w:t>
      </w:r>
      <w:r>
        <w:rPr>
          <w:spacing w:val="-6"/>
          <w:w w:val="105"/>
        </w:rPr>
        <w:t xml:space="preserve"> </w:t>
      </w:r>
      <w:r>
        <w:rPr>
          <w:w w:val="105"/>
        </w:rPr>
        <w:t>"finish"</w:t>
      </w:r>
    </w:p>
    <w:p w14:paraId="70E1712F" w14:textId="77777777" w:rsidR="001D2FF9" w:rsidRDefault="0081322A">
      <w:pPr>
        <w:pStyle w:val="BodyText"/>
        <w:spacing w:before="53"/>
        <w:ind w:left="300"/>
      </w:pPr>
      <w:r>
        <w:rPr>
          <w:w w:val="105"/>
        </w:rPr>
        <w:t>$ns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</w:p>
    <w:p w14:paraId="13C0113C" w14:textId="77777777" w:rsidR="001D2FF9" w:rsidRDefault="0081322A">
      <w:pPr>
        <w:pStyle w:val="BodyText"/>
        <w:spacing w:before="51" w:line="590" w:lineRule="atLeast"/>
        <w:ind w:left="300" w:right="203"/>
      </w:pPr>
      <w:r>
        <w:rPr>
          <w:b/>
          <w:w w:val="105"/>
        </w:rPr>
        <w:t>Step2: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editor,</w:t>
      </w:r>
      <w:r>
        <w:rPr>
          <w:spacing w:val="-1"/>
          <w:w w:val="105"/>
        </w:rPr>
        <w:t xml:space="preserve"> </w:t>
      </w:r>
      <w:r>
        <w:rPr>
          <w:w w:val="105"/>
        </w:rPr>
        <w:t>type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extention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.awk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prog6.awk</w:t>
      </w:r>
      <w:r>
        <w:rPr>
          <w:w w:val="105"/>
        </w:rPr>
        <w:t>)</w:t>
      </w:r>
      <w:r>
        <w:rPr>
          <w:spacing w:val="-58"/>
          <w:w w:val="105"/>
        </w:rPr>
        <w:t xml:space="preserve"> </w:t>
      </w:r>
      <w:r>
        <w:rPr>
          <w:w w:val="105"/>
        </w:rPr>
        <w:t>BEGIN{</w:t>
      </w:r>
    </w:p>
    <w:p w14:paraId="4A61F9B2" w14:textId="77777777" w:rsidR="001D2FF9" w:rsidRDefault="0081322A">
      <w:pPr>
        <w:pStyle w:val="BodyText"/>
        <w:spacing w:before="53" w:line="288" w:lineRule="auto"/>
        <w:ind w:left="1021" w:right="7404"/>
      </w:pPr>
      <w:r>
        <w:t>count1=0</w:t>
      </w:r>
      <w:r>
        <w:rPr>
          <w:spacing w:val="-55"/>
        </w:rPr>
        <w:t xml:space="preserve"> </w:t>
      </w:r>
      <w:r>
        <w:t>count2=0</w:t>
      </w:r>
      <w:r>
        <w:rPr>
          <w:spacing w:val="-55"/>
        </w:rPr>
        <w:t xml:space="preserve"> </w:t>
      </w:r>
      <w:r>
        <w:rPr>
          <w:w w:val="105"/>
        </w:rPr>
        <w:t>pack1=0</w:t>
      </w:r>
      <w:r>
        <w:rPr>
          <w:spacing w:val="1"/>
          <w:w w:val="105"/>
        </w:rPr>
        <w:t xml:space="preserve"> </w:t>
      </w:r>
      <w:r>
        <w:rPr>
          <w:w w:val="105"/>
        </w:rPr>
        <w:t>pack2=0</w:t>
      </w:r>
      <w:r>
        <w:rPr>
          <w:spacing w:val="1"/>
          <w:w w:val="105"/>
        </w:rPr>
        <w:t xml:space="preserve"> </w:t>
      </w:r>
      <w:r>
        <w:rPr>
          <w:w w:val="105"/>
        </w:rPr>
        <w:t>time1=0</w:t>
      </w:r>
      <w:r>
        <w:rPr>
          <w:spacing w:val="1"/>
          <w:w w:val="105"/>
        </w:rPr>
        <w:t xml:space="preserve"> </w:t>
      </w:r>
      <w:r>
        <w:rPr>
          <w:w w:val="105"/>
        </w:rPr>
        <w:t>time2=0</w:t>
      </w:r>
    </w:p>
    <w:p w14:paraId="2BB505C5" w14:textId="77777777" w:rsidR="001D2FF9" w:rsidRDefault="0081322A">
      <w:pPr>
        <w:pStyle w:val="BodyText"/>
        <w:spacing w:before="5"/>
        <w:ind w:left="300"/>
      </w:pPr>
      <w:r>
        <w:rPr>
          <w:w w:val="103"/>
        </w:rPr>
        <w:t>}</w:t>
      </w:r>
    </w:p>
    <w:p w14:paraId="5AAB23D1" w14:textId="77777777" w:rsidR="001D2FF9" w:rsidRDefault="0081322A">
      <w:pPr>
        <w:pStyle w:val="BodyText"/>
        <w:tabs>
          <w:tab w:val="left" w:pos="1021"/>
        </w:tabs>
        <w:spacing w:before="52"/>
        <w:ind w:left="300"/>
      </w:pPr>
      <w:r>
        <w:rPr>
          <w:w w:val="105"/>
        </w:rPr>
        <w:t>{</w:t>
      </w:r>
      <w:r>
        <w:rPr>
          <w:w w:val="105"/>
        </w:rPr>
        <w:tab/>
      </w:r>
      <w:proofErr w:type="gramStart"/>
      <w:r>
        <w:t>if(</w:t>
      </w:r>
      <w:proofErr w:type="gramEnd"/>
      <w:r>
        <w:t>$1=="r"&amp;&amp;</w:t>
      </w:r>
      <w:r>
        <w:rPr>
          <w:spacing w:val="31"/>
        </w:rPr>
        <w:t xml:space="preserve"> </w:t>
      </w:r>
      <w:r>
        <w:t>$3=="_1_"</w:t>
      </w:r>
      <w:r>
        <w:rPr>
          <w:spacing w:val="33"/>
        </w:rPr>
        <w:t xml:space="preserve"> </w:t>
      </w:r>
      <w:r>
        <w:t>&amp;&amp;</w:t>
      </w:r>
      <w:r>
        <w:rPr>
          <w:spacing w:val="31"/>
        </w:rPr>
        <w:t xml:space="preserve"> </w:t>
      </w:r>
      <w:r>
        <w:t>$4=="AGT")</w:t>
      </w:r>
    </w:p>
    <w:p w14:paraId="7289ED2D" w14:textId="77777777" w:rsidR="001D2FF9" w:rsidRDefault="0081322A">
      <w:pPr>
        <w:pStyle w:val="BodyText"/>
        <w:tabs>
          <w:tab w:val="left" w:pos="1741"/>
          <w:tab w:val="left" w:pos="3182"/>
        </w:tabs>
        <w:spacing w:before="52" w:line="288" w:lineRule="auto"/>
        <w:ind w:left="1742" w:right="6558" w:hanging="721"/>
      </w:pPr>
      <w:r>
        <w:rPr>
          <w:w w:val="105"/>
        </w:rPr>
        <w:t>{</w:t>
      </w:r>
      <w:r>
        <w:rPr>
          <w:w w:val="105"/>
        </w:rPr>
        <w:tab/>
        <w:t>count1++</w:t>
      </w:r>
      <w:r>
        <w:rPr>
          <w:spacing w:val="1"/>
          <w:w w:val="105"/>
        </w:rPr>
        <w:t xml:space="preserve"> </w:t>
      </w:r>
      <w:r>
        <w:t>pack1=pack1+$8</w:t>
      </w:r>
      <w:r>
        <w:rPr>
          <w:spacing w:val="1"/>
        </w:rPr>
        <w:t xml:space="preserve"> </w:t>
      </w:r>
      <w:r>
        <w:rPr>
          <w:w w:val="105"/>
        </w:rPr>
        <w:t>time1=$2</w:t>
      </w:r>
      <w:r>
        <w:rPr>
          <w:w w:val="105"/>
        </w:rPr>
        <w:tab/>
        <w:t>}</w:t>
      </w:r>
    </w:p>
    <w:p w14:paraId="305CD8E6" w14:textId="77777777" w:rsidR="001D2FF9" w:rsidRDefault="0081322A">
      <w:pPr>
        <w:pStyle w:val="BodyText"/>
        <w:spacing w:line="263" w:lineRule="exact"/>
        <w:ind w:left="1021"/>
      </w:pPr>
      <w:proofErr w:type="gramStart"/>
      <w:r>
        <w:t>if(</w:t>
      </w:r>
      <w:proofErr w:type="gramEnd"/>
      <w:r>
        <w:t>$1=="r"</w:t>
      </w:r>
      <w:r>
        <w:rPr>
          <w:spacing w:val="32"/>
        </w:rPr>
        <w:t xml:space="preserve"> </w:t>
      </w:r>
      <w:r>
        <w:t>&amp;&amp;</w:t>
      </w:r>
      <w:r>
        <w:rPr>
          <w:spacing w:val="21"/>
        </w:rPr>
        <w:t xml:space="preserve"> </w:t>
      </w:r>
      <w:r>
        <w:t>$3=="_2_"</w:t>
      </w:r>
      <w:r>
        <w:rPr>
          <w:spacing w:val="33"/>
        </w:rPr>
        <w:t xml:space="preserve"> </w:t>
      </w:r>
      <w:r>
        <w:t>&amp;&amp;</w:t>
      </w:r>
      <w:r>
        <w:rPr>
          <w:spacing w:val="31"/>
        </w:rPr>
        <w:t xml:space="preserve"> </w:t>
      </w:r>
      <w:r>
        <w:t>$4=="AGT")</w:t>
      </w:r>
    </w:p>
    <w:p w14:paraId="74F9CBA3" w14:textId="77777777" w:rsidR="001D2FF9" w:rsidRDefault="0081322A">
      <w:pPr>
        <w:pStyle w:val="BodyText"/>
        <w:tabs>
          <w:tab w:val="left" w:pos="1741"/>
          <w:tab w:val="left" w:pos="3182"/>
        </w:tabs>
        <w:spacing w:before="53" w:line="288" w:lineRule="auto"/>
        <w:ind w:left="1742" w:right="6558" w:hanging="721"/>
      </w:pPr>
      <w:r>
        <w:rPr>
          <w:w w:val="105"/>
        </w:rPr>
        <w:t>{</w:t>
      </w:r>
      <w:r>
        <w:rPr>
          <w:w w:val="105"/>
        </w:rPr>
        <w:tab/>
        <w:t>count2++</w:t>
      </w:r>
      <w:r>
        <w:rPr>
          <w:spacing w:val="1"/>
          <w:w w:val="105"/>
        </w:rPr>
        <w:t xml:space="preserve"> </w:t>
      </w:r>
      <w:r>
        <w:t>pack2=pack2+$8</w:t>
      </w:r>
      <w:r>
        <w:rPr>
          <w:spacing w:val="1"/>
        </w:rPr>
        <w:t xml:space="preserve"> </w:t>
      </w:r>
      <w:r>
        <w:rPr>
          <w:w w:val="105"/>
        </w:rPr>
        <w:t>time2=$2</w:t>
      </w:r>
      <w:r>
        <w:rPr>
          <w:w w:val="105"/>
        </w:rPr>
        <w:tab/>
        <w:t>}</w:t>
      </w:r>
    </w:p>
    <w:p w14:paraId="2E06357C" w14:textId="77777777" w:rsidR="001D2FF9" w:rsidRDefault="0081322A">
      <w:pPr>
        <w:pStyle w:val="BodyText"/>
        <w:spacing w:line="288" w:lineRule="auto"/>
        <w:ind w:left="300" w:right="8996"/>
      </w:pPr>
      <w:r>
        <w:rPr>
          <w:w w:val="105"/>
        </w:rPr>
        <w:t>}</w:t>
      </w:r>
      <w:r>
        <w:rPr>
          <w:spacing w:val="1"/>
          <w:w w:val="105"/>
        </w:rPr>
        <w:t xml:space="preserve"> </w:t>
      </w:r>
      <w:proofErr w:type="gramStart"/>
      <w:r>
        <w:t>END{</w:t>
      </w:r>
      <w:proofErr w:type="gramEnd"/>
    </w:p>
    <w:p w14:paraId="3F3EA6E5" w14:textId="77777777" w:rsidR="001D2FF9" w:rsidRDefault="0081322A">
      <w:pPr>
        <w:pStyle w:val="BodyText"/>
        <w:spacing w:line="295" w:lineRule="auto"/>
        <w:ind w:left="300" w:right="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Throughput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n1:</w:t>
      </w:r>
      <w:r>
        <w:rPr>
          <w:spacing w:val="1"/>
        </w:rPr>
        <w:t xml:space="preserve"> </w:t>
      </w:r>
      <w:r>
        <w:t>%f Mbps</w:t>
      </w:r>
      <w:r>
        <w:rPr>
          <w:spacing w:val="1"/>
        </w:rPr>
        <w:t xml:space="preserve"> </w:t>
      </w:r>
      <w:r>
        <w:t>\n", ((count1*pack1*8)/(time1*1000000)));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("The</w:t>
      </w:r>
      <w:r>
        <w:rPr>
          <w:spacing w:val="-15"/>
          <w:w w:val="105"/>
        </w:rPr>
        <w:t xml:space="preserve"> </w:t>
      </w:r>
      <w:r>
        <w:rPr>
          <w:w w:val="105"/>
        </w:rPr>
        <w:t>Throughput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n1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n2:</w:t>
      </w:r>
      <w:r>
        <w:rPr>
          <w:spacing w:val="-6"/>
          <w:w w:val="105"/>
        </w:rPr>
        <w:t xml:space="preserve"> </w:t>
      </w:r>
      <w:r>
        <w:rPr>
          <w:w w:val="105"/>
        </w:rPr>
        <w:t>%f</w:t>
      </w:r>
      <w:r>
        <w:rPr>
          <w:spacing w:val="-10"/>
          <w:w w:val="105"/>
        </w:rPr>
        <w:t xml:space="preserve"> </w:t>
      </w:r>
      <w:r>
        <w:rPr>
          <w:w w:val="105"/>
        </w:rPr>
        <w:t>Mbps",</w:t>
      </w:r>
      <w:r>
        <w:rPr>
          <w:spacing w:val="-11"/>
          <w:w w:val="105"/>
        </w:rPr>
        <w:t xml:space="preserve"> </w:t>
      </w:r>
      <w:r>
        <w:rPr>
          <w:w w:val="105"/>
        </w:rPr>
        <w:t>((count2*pack2*8)/(time2*1000000)));</w:t>
      </w:r>
    </w:p>
    <w:p w14:paraId="619578A7" w14:textId="77777777" w:rsidR="001D2FF9" w:rsidRDefault="0081322A">
      <w:pPr>
        <w:pStyle w:val="BodyText"/>
        <w:spacing w:line="255" w:lineRule="exact"/>
        <w:ind w:left="300"/>
      </w:pPr>
      <w:r>
        <w:rPr>
          <w:w w:val="103"/>
        </w:rPr>
        <w:t>}</w:t>
      </w:r>
    </w:p>
    <w:p w14:paraId="3E429A3A" w14:textId="77777777" w:rsidR="001D2FF9" w:rsidRDefault="001D2FF9">
      <w:pPr>
        <w:pStyle w:val="BodyText"/>
        <w:spacing w:before="10"/>
        <w:rPr>
          <w:sz w:val="31"/>
        </w:rPr>
      </w:pPr>
    </w:p>
    <w:p w14:paraId="1C236AB4" w14:textId="77777777" w:rsidR="001D2FF9" w:rsidRDefault="0081322A">
      <w:pPr>
        <w:pStyle w:val="BodyText"/>
        <w:spacing w:before="1"/>
        <w:ind w:left="300"/>
      </w:pPr>
      <w:r>
        <w:rPr>
          <w:b/>
          <w:w w:val="105"/>
        </w:rPr>
        <w:t>Step3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</w:p>
    <w:p w14:paraId="15C147BF" w14:textId="77777777" w:rsidR="001D2FF9" w:rsidRDefault="0081322A">
      <w:pPr>
        <w:pStyle w:val="Heading2"/>
        <w:spacing w:before="60"/>
        <w:ind w:left="1021"/>
      </w:pP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ns</w:t>
      </w:r>
      <w:r>
        <w:rPr>
          <w:spacing w:val="-7"/>
          <w:w w:val="105"/>
        </w:rPr>
        <w:t xml:space="preserve"> </w:t>
      </w:r>
      <w:r>
        <w:rPr>
          <w:w w:val="105"/>
        </w:rPr>
        <w:t>prog3.tcl</w:t>
      </w:r>
    </w:p>
    <w:p w14:paraId="32EA2163" w14:textId="77777777" w:rsidR="001D2FF9" w:rsidRDefault="0081322A">
      <w:pPr>
        <w:pStyle w:val="BodyText"/>
        <w:spacing w:before="45"/>
        <w:ind w:left="1021"/>
      </w:pPr>
      <w:r>
        <w:rPr>
          <w:w w:val="105"/>
        </w:rPr>
        <w:t>(Here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“ns”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network simulator.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topology shown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snapshot.)</w:t>
      </w:r>
    </w:p>
    <w:p w14:paraId="5B0F92E1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7F829940" w14:textId="77777777" w:rsidR="001D2FF9" w:rsidRDefault="001D2FF9">
      <w:pPr>
        <w:pStyle w:val="BodyText"/>
        <w:spacing w:before="5"/>
        <w:rPr>
          <w:sz w:val="7"/>
        </w:rPr>
      </w:pPr>
    </w:p>
    <w:p w14:paraId="503E3272" w14:textId="77777777" w:rsidR="001D2FF9" w:rsidRDefault="0081322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E5D03F4" wp14:editId="216D4FCE">
            <wp:extent cx="5309235" cy="2171700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24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258A" w14:textId="77777777" w:rsidR="001D2FF9" w:rsidRDefault="0081322A">
      <w:pPr>
        <w:pStyle w:val="BodyText"/>
        <w:tabs>
          <w:tab w:val="left" w:pos="4623"/>
        </w:tabs>
        <w:spacing w:before="11"/>
        <w:ind w:left="300"/>
      </w:pPr>
      <w:r>
        <w:rPr>
          <w:w w:val="105"/>
        </w:rPr>
        <w:t>Node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communicating</w:t>
      </w:r>
      <w:r>
        <w:rPr>
          <w:w w:val="105"/>
        </w:rPr>
        <w:tab/>
        <w:t>Node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moving</w:t>
      </w:r>
      <w:r>
        <w:rPr>
          <w:spacing w:val="-4"/>
          <w:w w:val="105"/>
        </w:rPr>
        <w:t xml:space="preserve"> </w:t>
      </w:r>
      <w:r>
        <w:rPr>
          <w:w w:val="105"/>
        </w:rPr>
        <w:t>towards</w:t>
      </w:r>
      <w:r>
        <w:rPr>
          <w:spacing w:val="-7"/>
          <w:w w:val="105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r>
        <w:rPr>
          <w:w w:val="105"/>
        </w:rPr>
        <w:t>3</w:t>
      </w:r>
    </w:p>
    <w:p w14:paraId="22070F14" w14:textId="77777777" w:rsidR="001D2FF9" w:rsidRDefault="0081322A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799B5318" wp14:editId="56CFC7F0">
            <wp:simplePos x="0" y="0"/>
            <wp:positionH relativeFrom="page">
              <wp:posOffset>2473325</wp:posOffset>
            </wp:positionH>
            <wp:positionV relativeFrom="paragraph">
              <wp:posOffset>232410</wp:posOffset>
            </wp:positionV>
            <wp:extent cx="2827020" cy="21717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9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A3422" w14:textId="77777777" w:rsidR="001D2FF9" w:rsidRDefault="0081322A">
      <w:pPr>
        <w:pStyle w:val="BodyText"/>
        <w:spacing w:before="12"/>
        <w:ind w:left="1888" w:right="1898"/>
        <w:jc w:val="center"/>
      </w:pPr>
      <w:r>
        <w:rPr>
          <w:w w:val="105"/>
        </w:rPr>
        <w:t>Node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coming</w:t>
      </w:r>
      <w:r>
        <w:rPr>
          <w:spacing w:val="-6"/>
          <w:w w:val="105"/>
        </w:rPr>
        <w:t xml:space="preserve"> </w:t>
      </w:r>
      <w:r>
        <w:rPr>
          <w:w w:val="105"/>
        </w:rPr>
        <w:t>back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node</w:t>
      </w:r>
      <w:r>
        <w:rPr>
          <w:spacing w:val="-13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towards</w:t>
      </w:r>
      <w:r>
        <w:rPr>
          <w:spacing w:val="-8"/>
          <w:w w:val="105"/>
        </w:rPr>
        <w:t xml:space="preserve"> </w:t>
      </w:r>
      <w:r>
        <w:rPr>
          <w:w w:val="105"/>
        </w:rPr>
        <w:t>node1</w:t>
      </w:r>
    </w:p>
    <w:p w14:paraId="650EA2DD" w14:textId="77777777" w:rsidR="001D2FF9" w:rsidRDefault="001D2FF9">
      <w:pPr>
        <w:pStyle w:val="BodyText"/>
        <w:spacing w:before="2"/>
        <w:rPr>
          <w:sz w:val="32"/>
        </w:rPr>
      </w:pPr>
    </w:p>
    <w:p w14:paraId="7D8AE00F" w14:textId="77777777" w:rsidR="001D2FF9" w:rsidRDefault="0081322A">
      <w:pPr>
        <w:pStyle w:val="BodyText"/>
        <w:ind w:left="300"/>
      </w:pPr>
      <w:r>
        <w:rPr>
          <w:b/>
          <w:w w:val="105"/>
        </w:rPr>
        <w:t>Step</w:t>
      </w:r>
      <w:r>
        <w:rPr>
          <w:b/>
          <w:spacing w:val="-12"/>
          <w:w w:val="105"/>
        </w:rPr>
        <w:t xml:space="preserve"> </w:t>
      </w:r>
      <w:proofErr w:type="gramStart"/>
      <w:r>
        <w:rPr>
          <w:b/>
          <w:w w:val="105"/>
        </w:rPr>
        <w:t>4:</w:t>
      </w:r>
      <w:r>
        <w:rPr>
          <w:w w:val="105"/>
        </w:rPr>
        <w:t>Now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press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play</w:t>
      </w:r>
      <w:r>
        <w:rPr>
          <w:spacing w:val="-7"/>
          <w:w w:val="105"/>
        </w:rPr>
        <w:t xml:space="preserve"> </w:t>
      </w:r>
      <w:r>
        <w:rPr>
          <w:w w:val="105"/>
        </w:rPr>
        <w:t>button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simulation window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simulation will</w:t>
      </w:r>
      <w:r>
        <w:rPr>
          <w:spacing w:val="-5"/>
          <w:w w:val="105"/>
        </w:rPr>
        <w:t xml:space="preserve"> </w:t>
      </w:r>
      <w:r>
        <w:rPr>
          <w:w w:val="105"/>
        </w:rPr>
        <w:t>begins.</w:t>
      </w:r>
    </w:p>
    <w:p w14:paraId="53C28F3E" w14:textId="77777777" w:rsidR="001D2FF9" w:rsidRDefault="001D2FF9">
      <w:pPr>
        <w:pStyle w:val="BodyText"/>
        <w:spacing w:before="1"/>
        <w:rPr>
          <w:sz w:val="32"/>
        </w:rPr>
      </w:pPr>
    </w:p>
    <w:p w14:paraId="69FE17A9" w14:textId="77777777" w:rsidR="001D2FF9" w:rsidRDefault="0081322A">
      <w:pPr>
        <w:ind w:left="300"/>
        <w:rPr>
          <w:sz w:val="23"/>
        </w:rPr>
      </w:pPr>
      <w:r>
        <w:rPr>
          <w:b/>
          <w:w w:val="105"/>
          <w:sz w:val="23"/>
        </w:rPr>
        <w:t>Step</w:t>
      </w:r>
      <w:r>
        <w:rPr>
          <w:b/>
          <w:spacing w:val="-13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5:</w:t>
      </w:r>
      <w:r>
        <w:rPr>
          <w:w w:val="105"/>
          <w:sz w:val="23"/>
        </w:rPr>
        <w:t>After</w:t>
      </w:r>
      <w:proofErr w:type="gramEnd"/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simulation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completed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run</w:t>
      </w:r>
      <w:r>
        <w:rPr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awk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file</w:t>
      </w:r>
      <w:r>
        <w:rPr>
          <w:b/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see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output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,</w:t>
      </w:r>
    </w:p>
    <w:p w14:paraId="53DE9BF0" w14:textId="77777777" w:rsidR="001D2FF9" w:rsidRDefault="0081322A">
      <w:pPr>
        <w:pStyle w:val="Heading2"/>
        <w:spacing w:before="59"/>
        <w:ind w:left="1021"/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C3624B7" wp14:editId="442B7B37">
            <wp:simplePos x="0" y="0"/>
            <wp:positionH relativeFrom="page">
              <wp:posOffset>2038985</wp:posOffset>
            </wp:positionH>
            <wp:positionV relativeFrom="paragraph">
              <wp:posOffset>219075</wp:posOffset>
            </wp:positionV>
            <wp:extent cx="3694430" cy="1915795"/>
            <wp:effectExtent l="0" t="0" r="0" b="0"/>
            <wp:wrapTopAndBottom/>
            <wp:docPr id="17" name="image11.jpeg" descr="l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 descr="lb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185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awk</w:t>
      </w:r>
      <w:r>
        <w:rPr>
          <w:spacing w:val="51"/>
          <w:w w:val="105"/>
        </w:rPr>
        <w:t xml:space="preserve"> </w:t>
      </w:r>
      <w:r>
        <w:rPr>
          <w:w w:val="105"/>
        </w:rPr>
        <w:t>–f</w:t>
      </w:r>
      <w:r>
        <w:rPr>
          <w:spacing w:val="50"/>
          <w:w w:val="105"/>
        </w:rPr>
        <w:t xml:space="preserve"> </w:t>
      </w:r>
      <w:r>
        <w:rPr>
          <w:w w:val="105"/>
        </w:rPr>
        <w:t>prog6.awk</w:t>
      </w:r>
      <w:r>
        <w:rPr>
          <w:spacing w:val="47"/>
          <w:w w:val="105"/>
        </w:rPr>
        <w:t xml:space="preserve"> </w:t>
      </w:r>
      <w:r>
        <w:rPr>
          <w:w w:val="105"/>
        </w:rPr>
        <w:t>prog6.tr</w:t>
      </w:r>
    </w:p>
    <w:p w14:paraId="1E113575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153C993B" w14:textId="77777777" w:rsidR="001D2FF9" w:rsidRDefault="001D2FF9">
      <w:pPr>
        <w:pStyle w:val="BodyText"/>
        <w:spacing w:before="5"/>
        <w:rPr>
          <w:b/>
          <w:sz w:val="7"/>
        </w:rPr>
      </w:pPr>
    </w:p>
    <w:p w14:paraId="50CF2A19" w14:textId="77777777" w:rsidR="001D2FF9" w:rsidRDefault="0081322A">
      <w:pPr>
        <w:pStyle w:val="BodyText"/>
        <w:ind w:left="2172"/>
        <w:rPr>
          <w:sz w:val="20"/>
        </w:rPr>
      </w:pPr>
      <w:r>
        <w:rPr>
          <w:noProof/>
          <w:sz w:val="20"/>
        </w:rPr>
        <w:drawing>
          <wp:inline distT="0" distB="0" distL="0" distR="0" wp14:anchorId="5322B4D6" wp14:editId="758056FF">
            <wp:extent cx="3550285" cy="2089150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406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EDBB" w14:textId="77777777" w:rsidR="001D2FF9" w:rsidRDefault="001D2FF9">
      <w:pPr>
        <w:pStyle w:val="BodyText"/>
        <w:spacing w:before="5"/>
        <w:rPr>
          <w:b/>
          <w:sz w:val="24"/>
        </w:rPr>
      </w:pPr>
    </w:p>
    <w:p w14:paraId="2442E0F3" w14:textId="77777777" w:rsidR="001D2FF9" w:rsidRDefault="0081322A">
      <w:pPr>
        <w:pStyle w:val="BodyText"/>
        <w:spacing w:before="97"/>
        <w:ind w:left="300"/>
      </w:pPr>
      <w:r>
        <w:rPr>
          <w:b/>
          <w:w w:val="105"/>
        </w:rPr>
        <w:t>Step</w:t>
      </w:r>
      <w:r>
        <w:rPr>
          <w:b/>
          <w:spacing w:val="-10"/>
          <w:w w:val="105"/>
        </w:rPr>
        <w:t xml:space="preserve"> </w:t>
      </w:r>
      <w:proofErr w:type="gramStart"/>
      <w:r>
        <w:rPr>
          <w:b/>
          <w:w w:val="105"/>
        </w:rPr>
        <w:t>6:</w:t>
      </w:r>
      <w:r>
        <w:rPr>
          <w:w w:val="105"/>
        </w:rPr>
        <w:t>To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trace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contents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,</w:t>
      </w:r>
    </w:p>
    <w:p w14:paraId="34BC7EBA" w14:textId="77777777" w:rsidR="001D2FF9" w:rsidRDefault="0081322A">
      <w:pPr>
        <w:pStyle w:val="Heading2"/>
        <w:spacing w:before="60"/>
        <w:ind w:left="1021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57966BFF" wp14:editId="40B9FD1D">
            <wp:simplePos x="0" y="0"/>
            <wp:positionH relativeFrom="page">
              <wp:posOffset>2052320</wp:posOffset>
            </wp:positionH>
            <wp:positionV relativeFrom="paragraph">
              <wp:posOffset>231775</wp:posOffset>
            </wp:positionV>
            <wp:extent cx="3672205" cy="250825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64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[</w:t>
      </w:r>
      <w:proofErr w:type="spellStart"/>
      <w:r>
        <w:rPr>
          <w:w w:val="105"/>
        </w:rPr>
        <w:t>root@localhost</w:t>
      </w:r>
      <w:proofErr w:type="spellEnd"/>
      <w:proofErr w:type="gramStart"/>
      <w:r>
        <w:rPr>
          <w:w w:val="105"/>
        </w:rPr>
        <w:t>~]#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vi</w:t>
      </w:r>
      <w:r>
        <w:rPr>
          <w:spacing w:val="-10"/>
          <w:w w:val="105"/>
        </w:rPr>
        <w:t xml:space="preserve"> </w:t>
      </w:r>
      <w:r>
        <w:rPr>
          <w:w w:val="105"/>
        </w:rPr>
        <w:t>prog2.tr</w:t>
      </w:r>
    </w:p>
    <w:p w14:paraId="3E56851B" w14:textId="77777777" w:rsidR="001D2FF9" w:rsidRDefault="001D2FF9">
      <w:pPr>
        <w:pStyle w:val="BodyText"/>
        <w:spacing w:before="8"/>
        <w:rPr>
          <w:b/>
          <w:sz w:val="27"/>
        </w:rPr>
      </w:pPr>
    </w:p>
    <w:p w14:paraId="183D26FE" w14:textId="77777777" w:rsidR="001D2FF9" w:rsidRDefault="0081322A">
      <w:pPr>
        <w:pStyle w:val="BodyText"/>
        <w:ind w:left="466"/>
      </w:pPr>
      <w:r>
        <w:rPr>
          <w:w w:val="105"/>
        </w:rPr>
        <w:t>Here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“M”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indicates</w:t>
      </w:r>
      <w:r>
        <w:rPr>
          <w:spacing w:val="-9"/>
          <w:w w:val="105"/>
        </w:rPr>
        <w:t xml:space="preserve"> </w:t>
      </w:r>
      <w:r>
        <w:rPr>
          <w:w w:val="105"/>
        </w:rPr>
        <w:t>mobile</w:t>
      </w:r>
      <w:r>
        <w:rPr>
          <w:spacing w:val="-9"/>
          <w:w w:val="105"/>
        </w:rPr>
        <w:t xml:space="preserve"> </w:t>
      </w:r>
      <w:r>
        <w:rPr>
          <w:w w:val="105"/>
        </w:rPr>
        <w:t>nodes,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“AGT”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indicates</w:t>
      </w:r>
      <w:r>
        <w:rPr>
          <w:spacing w:val="-9"/>
          <w:w w:val="105"/>
        </w:rPr>
        <w:t xml:space="preserve"> </w:t>
      </w:r>
      <w:r>
        <w:rPr>
          <w:w w:val="105"/>
        </w:rPr>
        <w:t>Agent</w:t>
      </w:r>
      <w:r>
        <w:rPr>
          <w:spacing w:val="-6"/>
          <w:w w:val="105"/>
        </w:rPr>
        <w:t xml:space="preserve"> </w:t>
      </w:r>
      <w:r>
        <w:rPr>
          <w:w w:val="105"/>
        </w:rPr>
        <w:t>Trace,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“RTR”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indicates</w:t>
      </w:r>
      <w:r>
        <w:rPr>
          <w:spacing w:val="-10"/>
          <w:w w:val="105"/>
        </w:rPr>
        <w:t xml:space="preserve"> </w:t>
      </w:r>
      <w:r>
        <w:rPr>
          <w:w w:val="105"/>
        </w:rPr>
        <w:t>Router</w:t>
      </w:r>
    </w:p>
    <w:p w14:paraId="7D0D8B01" w14:textId="77777777" w:rsidR="001D2FF9" w:rsidRDefault="001D2FF9">
      <w:pPr>
        <w:pStyle w:val="BodyText"/>
        <w:rPr>
          <w:sz w:val="26"/>
        </w:rPr>
      </w:pPr>
    </w:p>
    <w:p w14:paraId="0B9A9011" w14:textId="77777777" w:rsidR="001D2FF9" w:rsidRDefault="001D2FF9">
      <w:pPr>
        <w:pStyle w:val="BodyText"/>
        <w:rPr>
          <w:sz w:val="26"/>
        </w:rPr>
      </w:pPr>
    </w:p>
    <w:p w14:paraId="43958277" w14:textId="77777777" w:rsidR="001D2FF9" w:rsidRDefault="001D2FF9">
      <w:pPr>
        <w:pStyle w:val="BodyText"/>
        <w:rPr>
          <w:sz w:val="26"/>
        </w:rPr>
      </w:pPr>
    </w:p>
    <w:p w14:paraId="59BAE21A" w14:textId="77777777" w:rsidR="001D2FF9" w:rsidRDefault="001D2FF9">
      <w:pPr>
        <w:pStyle w:val="BodyText"/>
        <w:rPr>
          <w:sz w:val="26"/>
        </w:rPr>
      </w:pPr>
    </w:p>
    <w:p w14:paraId="7180D53C" w14:textId="77777777" w:rsidR="001D2FF9" w:rsidRDefault="001D2FF9">
      <w:pPr>
        <w:pStyle w:val="BodyText"/>
        <w:rPr>
          <w:sz w:val="26"/>
        </w:rPr>
      </w:pPr>
    </w:p>
    <w:p w14:paraId="76815E2C" w14:textId="77777777" w:rsidR="001D2FF9" w:rsidRDefault="001D2FF9">
      <w:pPr>
        <w:pStyle w:val="BodyText"/>
        <w:rPr>
          <w:sz w:val="26"/>
        </w:rPr>
      </w:pPr>
    </w:p>
    <w:p w14:paraId="5C06B618" w14:textId="77777777" w:rsidR="001D2FF9" w:rsidRDefault="001D2FF9">
      <w:pPr>
        <w:pStyle w:val="BodyText"/>
        <w:rPr>
          <w:sz w:val="26"/>
        </w:rPr>
      </w:pPr>
    </w:p>
    <w:p w14:paraId="08849728" w14:textId="77777777" w:rsidR="001D2FF9" w:rsidRDefault="001D2FF9">
      <w:pPr>
        <w:pStyle w:val="BodyText"/>
        <w:rPr>
          <w:sz w:val="26"/>
        </w:rPr>
      </w:pPr>
    </w:p>
    <w:p w14:paraId="61A7843D" w14:textId="77777777" w:rsidR="001D2FF9" w:rsidRDefault="001D2FF9">
      <w:pPr>
        <w:pStyle w:val="BodyText"/>
        <w:rPr>
          <w:sz w:val="26"/>
        </w:rPr>
      </w:pPr>
    </w:p>
    <w:p w14:paraId="72890687" w14:textId="77777777" w:rsidR="001D2FF9" w:rsidRDefault="001D2FF9">
      <w:pPr>
        <w:pStyle w:val="BodyText"/>
        <w:rPr>
          <w:sz w:val="26"/>
        </w:rPr>
      </w:pPr>
    </w:p>
    <w:p w14:paraId="0DCC583D" w14:textId="77777777" w:rsidR="001D2FF9" w:rsidRDefault="001D2FF9">
      <w:pPr>
        <w:pStyle w:val="BodyText"/>
        <w:rPr>
          <w:sz w:val="26"/>
        </w:rPr>
      </w:pPr>
    </w:p>
    <w:p w14:paraId="7361E4EA" w14:textId="77777777" w:rsidR="001D2FF9" w:rsidRDefault="001D2FF9">
      <w:pPr>
        <w:pStyle w:val="BodyText"/>
        <w:rPr>
          <w:sz w:val="26"/>
        </w:rPr>
      </w:pPr>
    </w:p>
    <w:p w14:paraId="0D97CD29" w14:textId="77777777" w:rsidR="001D2FF9" w:rsidRDefault="0081322A">
      <w:pPr>
        <w:spacing w:before="210"/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Experiment</w:t>
      </w:r>
      <w:r>
        <w:rPr>
          <w:b/>
          <w:color w:val="212121"/>
          <w:spacing w:val="-7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5:</w:t>
      </w:r>
    </w:p>
    <w:p w14:paraId="13A663F5" w14:textId="77777777" w:rsidR="001D2FF9" w:rsidRDefault="001D2FF9">
      <w:pPr>
        <w:rPr>
          <w:sz w:val="23"/>
        </w:r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71555B1C" w14:textId="77777777" w:rsidR="001D2FF9" w:rsidRDefault="0081322A">
      <w:pPr>
        <w:spacing w:before="95" w:line="247" w:lineRule="auto"/>
        <w:ind w:left="300" w:right="308"/>
        <w:jc w:val="both"/>
        <w:rPr>
          <w:b/>
          <w:sz w:val="23"/>
        </w:rPr>
      </w:pPr>
      <w:r>
        <w:rPr>
          <w:b/>
          <w:color w:val="212121"/>
          <w:w w:val="105"/>
          <w:sz w:val="23"/>
        </w:rPr>
        <w:lastRenderedPageBreak/>
        <w:t>Implement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and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study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the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performance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of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GSM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on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NS2/NS3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(Using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MAC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layer)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or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equivalent</w:t>
      </w:r>
      <w:r>
        <w:rPr>
          <w:b/>
          <w:color w:val="212121"/>
          <w:spacing w:val="-4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environment.</w:t>
      </w:r>
    </w:p>
    <w:p w14:paraId="72952858" w14:textId="77777777" w:rsidR="001D2FF9" w:rsidRDefault="001D2FF9">
      <w:pPr>
        <w:pStyle w:val="BodyText"/>
        <w:rPr>
          <w:b/>
          <w:sz w:val="24"/>
        </w:rPr>
      </w:pPr>
    </w:p>
    <w:p w14:paraId="5F39BCD1" w14:textId="77777777" w:rsidR="001D2FF9" w:rsidRDefault="0081322A">
      <w:pPr>
        <w:pStyle w:val="BodyText"/>
        <w:spacing w:line="252" w:lineRule="auto"/>
        <w:ind w:left="300" w:right="293"/>
        <w:jc w:val="both"/>
      </w:pPr>
      <w:r>
        <w:rPr>
          <w:color w:val="212121"/>
          <w:w w:val="105"/>
        </w:rPr>
        <w:t>Second Generation (2G) technology is based on the technology known as global system for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mobile communication (GSM). This technology enabled various networks to provide services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 xml:space="preserve">like text messages, picture messages and MMS. The </w:t>
      </w:r>
      <w:r>
        <w:rPr>
          <w:color w:val="212121"/>
          <w:w w:val="105"/>
        </w:rPr>
        <w:t>technologies used in 2G are either TDMA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(Time Division Multiple Access) which divides signal into different time slots or CDMA (Code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Division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Multiple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Access)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which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allocates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special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code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each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user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so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communicate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over</w:t>
      </w:r>
      <w:r>
        <w:rPr>
          <w:color w:val="212121"/>
          <w:spacing w:val="-58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multiplex physical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channe</w:t>
      </w:r>
      <w:r>
        <w:rPr>
          <w:color w:val="212121"/>
          <w:w w:val="105"/>
        </w:rPr>
        <w:t>l.</w:t>
      </w:r>
    </w:p>
    <w:p w14:paraId="450D79B7" w14:textId="77777777" w:rsidR="001D2FF9" w:rsidRDefault="0081322A">
      <w:pPr>
        <w:pStyle w:val="BodyText"/>
        <w:spacing w:line="249" w:lineRule="auto"/>
        <w:ind w:left="300" w:right="300"/>
        <w:jc w:val="both"/>
      </w:pPr>
      <w:r>
        <w:rPr>
          <w:color w:val="212121"/>
          <w:w w:val="105"/>
        </w:rPr>
        <w:t>GSM uses a variation of time division multiple access (TDMA). 2G networks developed as 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replacement for first generation (1G) analog cellular networks, and the GSM standard originally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 xml:space="preserve">described as a digital, circuit-switched network optimized for </w:t>
      </w:r>
      <w:r>
        <w:rPr>
          <w:color w:val="212121"/>
          <w:w w:val="105"/>
        </w:rPr>
        <w:t>full duplex voice telephony. This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expanded over time to include data communications, first by circuit-switched transport, then by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packet data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transport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via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GPRS (General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Packet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Radio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Services).</w:t>
      </w:r>
    </w:p>
    <w:p w14:paraId="31032884" w14:textId="77777777" w:rsidR="001D2FF9" w:rsidRDefault="0081322A">
      <w:pPr>
        <w:pStyle w:val="BodyText"/>
        <w:spacing w:line="249" w:lineRule="auto"/>
        <w:ind w:left="300" w:right="301"/>
        <w:jc w:val="both"/>
      </w:pPr>
      <w:r>
        <w:rPr>
          <w:color w:val="212121"/>
          <w:w w:val="105"/>
        </w:rPr>
        <w:t xml:space="preserve">GSM can be implemented on all the versions of NS2 (Since year </w:t>
      </w:r>
      <w:r>
        <w:rPr>
          <w:color w:val="212121"/>
          <w:w w:val="105"/>
        </w:rPr>
        <w:t>2004: ns-2.27, and later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versions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NS2)</w:t>
      </w:r>
    </w:p>
    <w:p w14:paraId="61360AEC" w14:textId="77777777" w:rsidR="001D2FF9" w:rsidRDefault="001D2FF9">
      <w:pPr>
        <w:pStyle w:val="BodyText"/>
        <w:spacing w:before="8"/>
        <w:rPr>
          <w:sz w:val="24"/>
        </w:rPr>
      </w:pPr>
    </w:p>
    <w:p w14:paraId="714DD7B3" w14:textId="77777777" w:rsidR="001D2FF9" w:rsidRDefault="0081322A">
      <w:pPr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Design:</w:t>
      </w:r>
    </w:p>
    <w:p w14:paraId="5258D14E" w14:textId="77777777" w:rsidR="001D2FF9" w:rsidRDefault="0081322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A301575" wp14:editId="61B3EDC3">
            <wp:extent cx="5936615" cy="2329815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072" cy="23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911A" w14:textId="77777777" w:rsidR="001D2FF9" w:rsidRDefault="001D2FF9">
      <w:pPr>
        <w:pStyle w:val="BodyText"/>
        <w:spacing w:before="8"/>
        <w:rPr>
          <w:b/>
        </w:rPr>
      </w:pPr>
    </w:p>
    <w:p w14:paraId="44655E46" w14:textId="77777777" w:rsidR="001D2FF9" w:rsidRDefault="0081322A">
      <w:pPr>
        <w:spacing w:line="263" w:lineRule="exact"/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Program:</w:t>
      </w:r>
    </w:p>
    <w:p w14:paraId="7FDE765F" w14:textId="77777777" w:rsidR="001D2FF9" w:rsidRDefault="0081322A">
      <w:pPr>
        <w:spacing w:line="251" w:lineRule="exact"/>
        <w:ind w:left="300"/>
        <w:rPr>
          <w:b/>
        </w:rPr>
      </w:pPr>
      <w:r>
        <w:rPr>
          <w:b/>
          <w:color w:val="212121"/>
        </w:rPr>
        <w:t>Step1: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Change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the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directory</w:t>
      </w:r>
      <w:r>
        <w:rPr>
          <w:b/>
          <w:color w:val="212121"/>
          <w:spacing w:val="3"/>
        </w:rPr>
        <w:t xml:space="preserve"> </w:t>
      </w:r>
      <w:r>
        <w:rPr>
          <w:b/>
          <w:color w:val="212121"/>
        </w:rPr>
        <w:t>using</w:t>
      </w:r>
    </w:p>
    <w:p w14:paraId="14701DA4" w14:textId="77777777" w:rsidR="001D2FF9" w:rsidRDefault="0081322A">
      <w:pPr>
        <w:spacing w:line="252" w:lineRule="exact"/>
        <w:ind w:left="300"/>
        <w:rPr>
          <w:b/>
        </w:rPr>
      </w:pPr>
      <w:r>
        <w:rPr>
          <w:b/>
          <w:color w:val="212121"/>
        </w:rPr>
        <w:t>cd</w:t>
      </w:r>
      <w:r>
        <w:rPr>
          <w:b/>
          <w:color w:val="212121"/>
          <w:spacing w:val="-11"/>
        </w:rPr>
        <w:t xml:space="preserve"> </w:t>
      </w:r>
      <w:r>
        <w:rPr>
          <w:b/>
          <w:color w:val="212121"/>
        </w:rPr>
        <w:t>~/ns-allinone-2.35/ns-2.35/</w:t>
      </w:r>
      <w:proofErr w:type="spellStart"/>
      <w:r>
        <w:rPr>
          <w:b/>
          <w:color w:val="212121"/>
        </w:rPr>
        <w:t>tcl</w:t>
      </w:r>
      <w:proofErr w:type="spellEnd"/>
      <w:r>
        <w:rPr>
          <w:b/>
          <w:color w:val="212121"/>
        </w:rPr>
        <w:t>/ex/wireless-scripts</w:t>
      </w:r>
    </w:p>
    <w:p w14:paraId="2C2DCB43" w14:textId="77777777" w:rsidR="001D2FF9" w:rsidRDefault="001D2FF9">
      <w:pPr>
        <w:pStyle w:val="BodyText"/>
        <w:spacing w:before="9"/>
        <w:rPr>
          <w:b/>
          <w:sz w:val="21"/>
        </w:rPr>
      </w:pPr>
    </w:p>
    <w:p w14:paraId="73DB8308" w14:textId="77777777" w:rsidR="001D2FF9" w:rsidRDefault="0081322A">
      <w:pPr>
        <w:spacing w:before="1" w:line="253" w:lineRule="exact"/>
        <w:ind w:left="300"/>
        <w:rPr>
          <w:b/>
        </w:rPr>
      </w:pPr>
      <w:r>
        <w:rPr>
          <w:b/>
          <w:color w:val="212121"/>
        </w:rPr>
        <w:t>Step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2:</w:t>
      </w:r>
      <w:r>
        <w:rPr>
          <w:b/>
          <w:color w:val="212121"/>
          <w:spacing w:val="-10"/>
        </w:rPr>
        <w:t xml:space="preserve"> </w:t>
      </w:r>
      <w:r>
        <w:rPr>
          <w:b/>
          <w:color w:val="212121"/>
        </w:rPr>
        <w:t>Type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the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following</w:t>
      </w:r>
      <w:r>
        <w:rPr>
          <w:b/>
          <w:color w:val="212121"/>
          <w:spacing w:val="2"/>
        </w:rPr>
        <w:t xml:space="preserve"> </w:t>
      </w:r>
      <w:r>
        <w:rPr>
          <w:b/>
          <w:color w:val="212121"/>
        </w:rPr>
        <w:t>program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using</w:t>
      </w:r>
      <w:r>
        <w:rPr>
          <w:b/>
          <w:color w:val="212121"/>
          <w:spacing w:val="3"/>
        </w:rPr>
        <w:t xml:space="preserve"> </w:t>
      </w:r>
      <w:proofErr w:type="spellStart"/>
      <w:r>
        <w:rPr>
          <w:b/>
          <w:color w:val="212121"/>
        </w:rPr>
        <w:t>gedit</w:t>
      </w:r>
      <w:proofErr w:type="spellEnd"/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and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save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as</w:t>
      </w:r>
      <w:r>
        <w:rPr>
          <w:b/>
          <w:color w:val="212121"/>
          <w:spacing w:val="-2"/>
        </w:rPr>
        <w:t xml:space="preserve"> </w:t>
      </w:r>
      <w:proofErr w:type="spellStart"/>
      <w:r>
        <w:rPr>
          <w:b/>
          <w:color w:val="212121"/>
        </w:rPr>
        <w:t>gsm.tcl</w:t>
      </w:r>
      <w:proofErr w:type="spellEnd"/>
    </w:p>
    <w:p w14:paraId="473EC4DD" w14:textId="77777777" w:rsidR="001D2FF9" w:rsidRDefault="0081322A">
      <w:pPr>
        <w:ind w:left="300"/>
      </w:pPr>
      <w:r>
        <w:rPr>
          <w:color w:val="212121"/>
        </w:rPr>
        <w:t>set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ns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[new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Simulator]</w:t>
      </w:r>
    </w:p>
    <w:p w14:paraId="4E132EF9" w14:textId="77777777" w:rsidR="001D2FF9" w:rsidRDefault="001D2FF9">
      <w:pPr>
        <w:pStyle w:val="BodyText"/>
        <w:spacing w:before="5"/>
        <w:rPr>
          <w:sz w:val="22"/>
        </w:rPr>
      </w:pPr>
    </w:p>
    <w:p w14:paraId="50FDD462" w14:textId="77777777" w:rsidR="001D2FF9" w:rsidRDefault="0081322A">
      <w:pPr>
        <w:spacing w:line="252" w:lineRule="exact"/>
        <w:ind w:left="300"/>
      </w:pPr>
      <w:r>
        <w:rPr>
          <w:color w:val="212121"/>
        </w:rPr>
        <w:t>set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tf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[open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out.tr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w]</w:t>
      </w:r>
    </w:p>
    <w:p w14:paraId="34C989D8" w14:textId="77777777" w:rsidR="001D2FF9" w:rsidRDefault="0081322A">
      <w:pPr>
        <w:spacing w:line="252" w:lineRule="exact"/>
        <w:ind w:left="300"/>
      </w:pPr>
      <w:r>
        <w:rPr>
          <w:color w:val="212121"/>
        </w:rPr>
        <w:t>$ns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trace-all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$</w:t>
      </w:r>
      <w:proofErr w:type="spellStart"/>
      <w:r>
        <w:rPr>
          <w:color w:val="212121"/>
        </w:rPr>
        <w:t>tf</w:t>
      </w:r>
      <w:proofErr w:type="spellEnd"/>
    </w:p>
    <w:p w14:paraId="32B9FFEE" w14:textId="77777777" w:rsidR="001D2FF9" w:rsidRDefault="0081322A">
      <w:pPr>
        <w:spacing w:line="252" w:lineRule="exact"/>
        <w:ind w:left="300"/>
      </w:pPr>
      <w:r>
        <w:rPr>
          <w:color w:val="212121"/>
        </w:rPr>
        <w:t>set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[open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out.nam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w]</w:t>
      </w:r>
    </w:p>
    <w:p w14:paraId="249C2CD9" w14:textId="77777777" w:rsidR="001D2FF9" w:rsidRDefault="0081322A">
      <w:pPr>
        <w:spacing w:line="253" w:lineRule="exact"/>
        <w:ind w:left="300"/>
      </w:pPr>
      <w:r>
        <w:rPr>
          <w:color w:val="212121"/>
        </w:rPr>
        <w:t>$ns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namtrace</w:t>
      </w:r>
      <w:proofErr w:type="spellEnd"/>
      <w:r>
        <w:rPr>
          <w:color w:val="212121"/>
        </w:rPr>
        <w:t>-all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$td</w:t>
      </w:r>
    </w:p>
    <w:p w14:paraId="16713D14" w14:textId="77777777" w:rsidR="001D2FF9" w:rsidRDefault="001D2FF9">
      <w:pPr>
        <w:pStyle w:val="BodyText"/>
        <w:spacing w:before="9"/>
        <w:rPr>
          <w:sz w:val="21"/>
        </w:rPr>
      </w:pPr>
    </w:p>
    <w:p w14:paraId="1140DD3E" w14:textId="77777777" w:rsidR="001D2FF9" w:rsidRDefault="0081322A">
      <w:pPr>
        <w:ind w:left="300"/>
      </w:pPr>
      <w:r>
        <w:rPr>
          <w:color w:val="212121"/>
        </w:rPr>
        <w:t>#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General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Parameters</w:t>
      </w:r>
    </w:p>
    <w:p w14:paraId="0074571D" w14:textId="77777777" w:rsidR="001D2FF9" w:rsidRDefault="0081322A">
      <w:pPr>
        <w:tabs>
          <w:tab w:val="left" w:pos="1741"/>
        </w:tabs>
        <w:spacing w:before="7"/>
        <w:ind w:left="300" w:right="7081"/>
      </w:pPr>
      <w:r>
        <w:rPr>
          <w:color w:val="212121"/>
        </w:rPr>
        <w:t>set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stop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100</w:t>
      </w:r>
      <w:proofErr w:type="gramStart"/>
      <w:r>
        <w:rPr>
          <w:color w:val="212121"/>
        </w:rPr>
        <w:tab/>
        <w:t>;#</w:t>
      </w:r>
      <w:proofErr w:type="gramEnd"/>
      <w:r>
        <w:rPr>
          <w:color w:val="212121"/>
        </w:rPr>
        <w:t xml:space="preserve"> Stop time.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#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Topology</w:t>
      </w:r>
    </w:p>
    <w:p w14:paraId="0A3EA0DF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1FAE3A5F" w14:textId="77777777" w:rsidR="001D2FF9" w:rsidRDefault="0081322A">
      <w:pPr>
        <w:tabs>
          <w:tab w:val="left" w:pos="1741"/>
        </w:tabs>
        <w:spacing w:before="83" w:line="252" w:lineRule="exact"/>
        <w:ind w:left="300"/>
      </w:pPr>
      <w:r>
        <w:rPr>
          <w:color w:val="212121"/>
        </w:rPr>
        <w:lastRenderedPageBreak/>
        <w:t>set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type </w:t>
      </w:r>
      <w:proofErr w:type="spellStart"/>
      <w:r>
        <w:rPr>
          <w:color w:val="212121"/>
        </w:rPr>
        <w:t>gsm</w:t>
      </w:r>
      <w:proofErr w:type="spellEnd"/>
      <w:proofErr w:type="gramStart"/>
      <w:r>
        <w:rPr>
          <w:color w:val="212121"/>
        </w:rPr>
        <w:tab/>
        <w:t>;#</w:t>
      </w:r>
      <w:proofErr w:type="gramEnd"/>
      <w:r>
        <w:rPr>
          <w:color w:val="212121"/>
        </w:rPr>
        <w:t>type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link:</w:t>
      </w:r>
    </w:p>
    <w:p w14:paraId="7A0205B1" w14:textId="77777777" w:rsidR="001D2FF9" w:rsidRDefault="0081322A">
      <w:pPr>
        <w:ind w:left="300" w:right="7941"/>
      </w:pPr>
      <w:r>
        <w:rPr>
          <w:color w:val="212121"/>
        </w:rPr>
        <w:t># AQM parameters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3"/>
        </w:rPr>
        <w:t xml:space="preserve"> </w:t>
      </w:r>
      <w:proofErr w:type="spellStart"/>
      <w:r>
        <w:rPr>
          <w:color w:val="212121"/>
        </w:rPr>
        <w:t>minth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30</w:t>
      </w:r>
    </w:p>
    <w:p w14:paraId="3AA1622E" w14:textId="77777777" w:rsidR="001D2FF9" w:rsidRDefault="0081322A">
      <w:pPr>
        <w:spacing w:line="251" w:lineRule="exact"/>
        <w:ind w:left="300"/>
      </w:pPr>
      <w:r>
        <w:rPr>
          <w:color w:val="212121"/>
        </w:rPr>
        <w:t>set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maxth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0</w:t>
      </w:r>
    </w:p>
    <w:p w14:paraId="5C405F24" w14:textId="77777777" w:rsidR="001D2FF9" w:rsidRDefault="0081322A">
      <w:pPr>
        <w:tabs>
          <w:tab w:val="left" w:pos="1741"/>
        </w:tabs>
        <w:spacing w:before="6"/>
        <w:ind w:left="300" w:right="4681"/>
      </w:pPr>
      <w:r>
        <w:rPr>
          <w:color w:val="212121"/>
        </w:rPr>
        <w:t>set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adaptive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</w:t>
      </w:r>
      <w:proofErr w:type="gramStart"/>
      <w:r>
        <w:rPr>
          <w:color w:val="212121"/>
        </w:rPr>
        <w:tab/>
        <w:t>;#</w:t>
      </w:r>
      <w:proofErr w:type="gramEnd"/>
      <w:r>
        <w:rPr>
          <w:color w:val="212121"/>
        </w:rPr>
        <w:t xml:space="preserve"> 1 for </w:t>
      </w:r>
      <w:r>
        <w:rPr>
          <w:color w:val="212121"/>
        </w:rPr>
        <w:t>Adaptive RED, 0 for plain RED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#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Traffic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generation.</w:t>
      </w:r>
    </w:p>
    <w:p w14:paraId="2C8EDF84" w14:textId="77777777" w:rsidR="001D2FF9" w:rsidRDefault="0081322A">
      <w:pPr>
        <w:tabs>
          <w:tab w:val="left" w:pos="1741"/>
        </w:tabs>
        <w:ind w:left="300" w:right="5120"/>
      </w:pPr>
      <w:r>
        <w:rPr>
          <w:color w:val="212121"/>
        </w:rPr>
        <w:t>set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flows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0</w:t>
      </w:r>
      <w:proofErr w:type="gramStart"/>
      <w:r>
        <w:rPr>
          <w:color w:val="212121"/>
        </w:rPr>
        <w:tab/>
        <w:t>;#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long-lived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TCP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flows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window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30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;#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window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long-lived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traffic</w:t>
      </w:r>
    </w:p>
    <w:p w14:paraId="002192F7" w14:textId="77777777" w:rsidR="001D2FF9" w:rsidRDefault="0081322A">
      <w:pPr>
        <w:spacing w:line="251" w:lineRule="exact"/>
        <w:ind w:left="300"/>
      </w:pPr>
      <w:r>
        <w:rPr>
          <w:color w:val="212121"/>
        </w:rPr>
        <w:t>#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Plotting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statistics.</w:t>
      </w:r>
    </w:p>
    <w:p w14:paraId="230FB033" w14:textId="77777777" w:rsidR="001D2FF9" w:rsidRDefault="0081322A">
      <w:pPr>
        <w:spacing w:line="252" w:lineRule="exact"/>
        <w:ind w:left="300"/>
      </w:pPr>
      <w:r>
        <w:rPr>
          <w:color w:val="212121"/>
        </w:rPr>
        <w:t>set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opt(wrap)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100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;</w:t>
      </w:r>
      <w:proofErr w:type="gramEnd"/>
      <w:r>
        <w:rPr>
          <w:color w:val="212121"/>
        </w:rPr>
        <w:t># wrap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plots?</w:t>
      </w:r>
    </w:p>
    <w:p w14:paraId="2BE75D49" w14:textId="77777777" w:rsidR="001D2FF9" w:rsidRDefault="0081322A">
      <w:pPr>
        <w:spacing w:line="242" w:lineRule="auto"/>
        <w:ind w:left="300" w:right="5760"/>
      </w:pPr>
      <w:r>
        <w:rPr>
          <w:color w:val="212121"/>
        </w:rPr>
        <w:t>set opt(</w:t>
      </w:r>
      <w:proofErr w:type="spellStart"/>
      <w:r>
        <w:rPr>
          <w:color w:val="212121"/>
        </w:rPr>
        <w:t>srcTrace</w:t>
      </w:r>
      <w:proofErr w:type="spellEnd"/>
      <w:r>
        <w:rPr>
          <w:color w:val="212121"/>
        </w:rPr>
        <w:t xml:space="preserve">) </w:t>
      </w:r>
      <w:proofErr w:type="gramStart"/>
      <w:r>
        <w:rPr>
          <w:color w:val="212121"/>
        </w:rPr>
        <w:t>is ;</w:t>
      </w:r>
      <w:proofErr w:type="gramEnd"/>
      <w:r>
        <w:rPr>
          <w:color w:val="212121"/>
        </w:rPr>
        <w:t># where to plot traffic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set </w:t>
      </w:r>
      <w:r>
        <w:rPr>
          <w:color w:val="212121"/>
        </w:rPr>
        <w:t>opt(</w:t>
      </w:r>
      <w:proofErr w:type="spellStart"/>
      <w:r>
        <w:rPr>
          <w:color w:val="212121"/>
        </w:rPr>
        <w:t>dstTrace</w:t>
      </w:r>
      <w:proofErr w:type="spellEnd"/>
      <w:r>
        <w:rPr>
          <w:color w:val="212121"/>
        </w:rPr>
        <w:t>) bs2 ;# where to plot traffic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#default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downlink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bandwidth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bps</w:t>
      </w:r>
    </w:p>
    <w:p w14:paraId="65F289B1" w14:textId="77777777" w:rsidR="001D2FF9" w:rsidRDefault="0081322A">
      <w:pPr>
        <w:spacing w:line="250" w:lineRule="exact"/>
        <w:ind w:left="300"/>
      </w:pPr>
      <w:r>
        <w:rPr>
          <w:color w:val="212121"/>
        </w:rPr>
        <w:t xml:space="preserve">set </w:t>
      </w:r>
      <w:proofErr w:type="spellStart"/>
      <w:r>
        <w:rPr>
          <w:color w:val="212121"/>
        </w:rPr>
        <w:t>bwDL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gsm</w:t>
      </w:r>
      <w:proofErr w:type="spellEnd"/>
      <w:r>
        <w:rPr>
          <w:color w:val="212121"/>
        </w:rPr>
        <w:t>)</w:t>
      </w:r>
      <w:r>
        <w:rPr>
          <w:color w:val="212121"/>
          <w:spacing w:val="52"/>
        </w:rPr>
        <w:t xml:space="preserve"> </w:t>
      </w:r>
      <w:r>
        <w:rPr>
          <w:color w:val="212121"/>
        </w:rPr>
        <w:t>9600</w:t>
      </w:r>
    </w:p>
    <w:p w14:paraId="249932C7" w14:textId="77777777" w:rsidR="001D2FF9" w:rsidRDefault="0081322A">
      <w:pPr>
        <w:ind w:left="300" w:right="5418"/>
      </w:pPr>
      <w:r>
        <w:rPr>
          <w:color w:val="212121"/>
        </w:rPr>
        <w:t>#</w:t>
      </w:r>
      <w:proofErr w:type="gramStart"/>
      <w:r>
        <w:rPr>
          <w:color w:val="212121"/>
        </w:rPr>
        <w:t>default</w:t>
      </w:r>
      <w:proofErr w:type="gramEnd"/>
      <w:r>
        <w:rPr>
          <w:color w:val="212121"/>
        </w:rPr>
        <w:t xml:space="preserve"> downlink propagation delay in seconds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3"/>
        </w:rPr>
        <w:t xml:space="preserve"> </w:t>
      </w:r>
      <w:proofErr w:type="spellStart"/>
      <w:r>
        <w:rPr>
          <w:color w:val="212121"/>
        </w:rPr>
        <w:t>propDL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gsm</w:t>
      </w:r>
      <w:proofErr w:type="spellEnd"/>
      <w:r>
        <w:rPr>
          <w:color w:val="212121"/>
        </w:rPr>
        <w:t>)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.500</w:t>
      </w:r>
    </w:p>
    <w:p w14:paraId="243DD037" w14:textId="77777777" w:rsidR="001D2FF9" w:rsidRDefault="001D2FF9">
      <w:pPr>
        <w:pStyle w:val="BodyText"/>
        <w:spacing w:before="6"/>
        <w:rPr>
          <w:sz w:val="21"/>
        </w:rPr>
      </w:pPr>
    </w:p>
    <w:p w14:paraId="7269923D" w14:textId="77777777" w:rsidR="001D2FF9" w:rsidRDefault="0081322A">
      <w:pPr>
        <w:ind w:left="300" w:right="7385"/>
      </w:pPr>
      <w:r>
        <w:rPr>
          <w:color w:val="212121"/>
        </w:rPr>
        <w:t>set nodes(is) [$ns node]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set 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 [$ns node]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set nodes(bs1) [$ns node]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set nodes(bs2)</w:t>
      </w:r>
      <w:r>
        <w:rPr>
          <w:color w:val="212121"/>
        </w:rPr>
        <w:t xml:space="preserve"> [$ns node]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nodes(</w:t>
      </w:r>
      <w:proofErr w:type="spellStart"/>
      <w:r>
        <w:rPr>
          <w:color w:val="212121"/>
        </w:rPr>
        <w:t>lp</w:t>
      </w:r>
      <w:proofErr w:type="spell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[$ns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node]</w:t>
      </w:r>
    </w:p>
    <w:p w14:paraId="571C1A35" w14:textId="77777777" w:rsidR="001D2FF9" w:rsidRDefault="001D2FF9">
      <w:pPr>
        <w:pStyle w:val="BodyText"/>
        <w:spacing w:before="2"/>
        <w:rPr>
          <w:sz w:val="22"/>
        </w:rPr>
      </w:pPr>
    </w:p>
    <w:p w14:paraId="6C263A65" w14:textId="77777777" w:rsidR="001D2FF9" w:rsidRDefault="0081322A">
      <w:pPr>
        <w:ind w:left="416" w:right="7948" w:hanging="116"/>
      </w:pPr>
      <w:r>
        <w:rPr>
          <w:color w:val="212121"/>
        </w:rPr>
        <w:t xml:space="preserve">proc </w:t>
      </w:r>
      <w:proofErr w:type="spellStart"/>
      <w:r>
        <w:rPr>
          <w:color w:val="212121"/>
        </w:rPr>
        <w:t>cell_topo</w:t>
      </w:r>
      <w:proofErr w:type="spellEnd"/>
      <w:r>
        <w:rPr>
          <w:color w:val="212121"/>
        </w:rPr>
        <w:t xml:space="preserve"> {} </w:t>
      </w:r>
      <w:proofErr w:type="gramStart"/>
      <w:r>
        <w:rPr>
          <w:color w:val="212121"/>
        </w:rPr>
        <w:t>{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global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nodes</w:t>
      </w:r>
    </w:p>
    <w:p w14:paraId="119B180D" w14:textId="77777777" w:rsidR="001D2FF9" w:rsidRDefault="0081322A">
      <w:pPr>
        <w:spacing w:line="251" w:lineRule="exact"/>
        <w:ind w:left="416"/>
      </w:pPr>
      <w:r>
        <w:rPr>
          <w:color w:val="212121"/>
        </w:rPr>
        <w:t>$ns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duplex-link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$nodes(</w:t>
      </w:r>
      <w:proofErr w:type="spellStart"/>
      <w:r>
        <w:rPr>
          <w:color w:val="212121"/>
        </w:rPr>
        <w:t>lp</w:t>
      </w:r>
      <w:proofErr w:type="spellEnd"/>
      <w:r>
        <w:rPr>
          <w:color w:val="212121"/>
        </w:rPr>
        <w:t>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$nodes(bs1) 3Mbps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10ms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DropTail</w:t>
      </w:r>
      <w:proofErr w:type="spellEnd"/>
    </w:p>
    <w:p w14:paraId="05F658CF" w14:textId="77777777" w:rsidR="001D2FF9" w:rsidRDefault="0081322A">
      <w:pPr>
        <w:spacing w:before="7" w:line="252" w:lineRule="exact"/>
        <w:ind w:left="416"/>
      </w:pPr>
      <w:r>
        <w:rPr>
          <w:color w:val="212121"/>
        </w:rPr>
        <w:t>$ns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duplex-link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$nodes(bs1)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RED</w:t>
      </w:r>
    </w:p>
    <w:p w14:paraId="56B9A582" w14:textId="77777777" w:rsidR="001D2FF9" w:rsidRDefault="0081322A">
      <w:pPr>
        <w:spacing w:line="252" w:lineRule="exact"/>
        <w:ind w:left="416"/>
      </w:pPr>
      <w:r>
        <w:rPr>
          <w:color w:val="212121"/>
        </w:rPr>
        <w:t>$ns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duplex-link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$nodes(bs2)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RED</w:t>
      </w:r>
    </w:p>
    <w:p w14:paraId="2B0F61CA" w14:textId="77777777" w:rsidR="001D2FF9" w:rsidRDefault="0081322A">
      <w:pPr>
        <w:ind w:left="416" w:right="3690"/>
      </w:pPr>
      <w:r>
        <w:rPr>
          <w:color w:val="212121"/>
        </w:rPr>
        <w:t>$ns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duplex-link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$nodes(bs2)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$nodes(is)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3Mbps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50ms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DropTail</w:t>
      </w:r>
      <w:proofErr w:type="spellEnd"/>
      <w:r>
        <w:rPr>
          <w:color w:val="212121"/>
          <w:spacing w:val="-52"/>
        </w:rPr>
        <w:t xml:space="preserve"> </w:t>
      </w:r>
      <w:r>
        <w:rPr>
          <w:color w:val="212121"/>
        </w:rPr>
        <w:t>puts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"GSM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Cell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Topology"</w:t>
      </w:r>
    </w:p>
    <w:p w14:paraId="08275C00" w14:textId="77777777" w:rsidR="001D2FF9" w:rsidRDefault="0081322A">
      <w:pPr>
        <w:spacing w:line="251" w:lineRule="exact"/>
        <w:ind w:left="300"/>
      </w:pPr>
      <w:r>
        <w:rPr>
          <w:color w:val="212121"/>
          <w:w w:val="101"/>
        </w:rPr>
        <w:t>}</w:t>
      </w:r>
    </w:p>
    <w:p w14:paraId="690128C4" w14:textId="77777777" w:rsidR="001D2FF9" w:rsidRDefault="001D2FF9">
      <w:pPr>
        <w:pStyle w:val="BodyText"/>
        <w:spacing w:before="9"/>
        <w:rPr>
          <w:sz w:val="21"/>
        </w:rPr>
      </w:pPr>
    </w:p>
    <w:p w14:paraId="6C85CCF4" w14:textId="77777777" w:rsidR="001D2FF9" w:rsidRDefault="0081322A">
      <w:pPr>
        <w:ind w:left="416" w:right="6808" w:hanging="116"/>
      </w:pPr>
      <w:r>
        <w:rPr>
          <w:color w:val="212121"/>
        </w:rPr>
        <w:t xml:space="preserve">proc </w:t>
      </w:r>
      <w:proofErr w:type="spellStart"/>
      <w:r>
        <w:rPr>
          <w:color w:val="212121"/>
        </w:rPr>
        <w:t>set_link_params</w:t>
      </w:r>
      <w:proofErr w:type="spellEnd"/>
      <w:r>
        <w:rPr>
          <w:color w:val="212121"/>
        </w:rPr>
        <w:t xml:space="preserve"> {t}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global</w:t>
      </w:r>
      <w:proofErr w:type="gramEnd"/>
      <w:r>
        <w:rPr>
          <w:color w:val="212121"/>
          <w:spacing w:val="-6"/>
        </w:rPr>
        <w:t xml:space="preserve"> </w:t>
      </w:r>
      <w:r>
        <w:rPr>
          <w:color w:val="212121"/>
        </w:rPr>
        <w:t>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nodes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bwDL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propDL</w:t>
      </w:r>
      <w:proofErr w:type="spellEnd"/>
    </w:p>
    <w:p w14:paraId="6414A01A" w14:textId="77777777" w:rsidR="001D2FF9" w:rsidRDefault="0081322A">
      <w:pPr>
        <w:spacing w:before="6" w:line="252" w:lineRule="exact"/>
        <w:ind w:left="416"/>
      </w:pPr>
      <w:r>
        <w:rPr>
          <w:color w:val="212121"/>
        </w:rPr>
        <w:t>$ns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bandwidth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$nodes(bs1) 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$</w:t>
      </w:r>
      <w:proofErr w:type="spellStart"/>
      <w:r>
        <w:rPr>
          <w:color w:val="212121"/>
        </w:rPr>
        <w:t>bwDL</w:t>
      </w:r>
      <w:proofErr w:type="spellEnd"/>
      <w:r>
        <w:rPr>
          <w:color w:val="212121"/>
        </w:rPr>
        <w:t>($t)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duplex</w:t>
      </w:r>
    </w:p>
    <w:p w14:paraId="064F0234" w14:textId="77777777" w:rsidR="001D2FF9" w:rsidRDefault="0081322A">
      <w:pPr>
        <w:spacing w:line="252" w:lineRule="exact"/>
        <w:ind w:left="416"/>
      </w:pPr>
      <w:r>
        <w:rPr>
          <w:color w:val="212121"/>
        </w:rPr>
        <w:t>$ns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bandwidth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$nodes(bs2) 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$</w:t>
      </w:r>
      <w:proofErr w:type="spellStart"/>
      <w:r>
        <w:rPr>
          <w:color w:val="212121"/>
        </w:rPr>
        <w:t>bwDL</w:t>
      </w:r>
      <w:proofErr w:type="spellEnd"/>
      <w:r>
        <w:rPr>
          <w:color w:val="212121"/>
        </w:rPr>
        <w:t>($t)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duplex</w:t>
      </w:r>
    </w:p>
    <w:p w14:paraId="201448EE" w14:textId="77777777" w:rsidR="001D2FF9" w:rsidRDefault="001D2FF9">
      <w:pPr>
        <w:pStyle w:val="BodyText"/>
        <w:spacing w:before="10"/>
        <w:rPr>
          <w:sz w:val="21"/>
        </w:rPr>
      </w:pPr>
    </w:p>
    <w:p w14:paraId="453E833D" w14:textId="77777777" w:rsidR="001D2FF9" w:rsidRDefault="0081322A">
      <w:pPr>
        <w:spacing w:line="252" w:lineRule="exact"/>
        <w:ind w:left="416"/>
      </w:pPr>
      <w:r>
        <w:rPr>
          <w:color w:val="212121"/>
        </w:rPr>
        <w:t>$ns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delay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$nodes(bs1) 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$</w:t>
      </w:r>
      <w:proofErr w:type="spellStart"/>
      <w:r>
        <w:rPr>
          <w:color w:val="212121"/>
        </w:rPr>
        <w:t>propDL</w:t>
      </w:r>
      <w:proofErr w:type="spellEnd"/>
      <w:r>
        <w:rPr>
          <w:color w:val="212121"/>
        </w:rPr>
        <w:t>($t)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duplex</w:t>
      </w:r>
    </w:p>
    <w:p w14:paraId="0A3D9E85" w14:textId="77777777" w:rsidR="001D2FF9" w:rsidRDefault="0081322A">
      <w:pPr>
        <w:spacing w:line="252" w:lineRule="exact"/>
        <w:ind w:left="416"/>
      </w:pPr>
      <w:r>
        <w:rPr>
          <w:color w:val="212121"/>
        </w:rPr>
        <w:t>$ns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delay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$nodes(bs2)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$</w:t>
      </w:r>
      <w:proofErr w:type="spellStart"/>
      <w:r>
        <w:rPr>
          <w:color w:val="212121"/>
        </w:rPr>
        <w:t>propDL</w:t>
      </w:r>
      <w:proofErr w:type="spellEnd"/>
      <w:r>
        <w:rPr>
          <w:color w:val="212121"/>
        </w:rPr>
        <w:t>($t)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duplex</w:t>
      </w:r>
    </w:p>
    <w:p w14:paraId="78F7023F" w14:textId="77777777" w:rsidR="001D2FF9" w:rsidRDefault="001D2FF9">
      <w:pPr>
        <w:pStyle w:val="BodyText"/>
        <w:spacing w:before="8"/>
        <w:rPr>
          <w:sz w:val="13"/>
        </w:rPr>
      </w:pPr>
    </w:p>
    <w:p w14:paraId="371E11FD" w14:textId="77777777" w:rsidR="001D2FF9" w:rsidRDefault="0081322A">
      <w:pPr>
        <w:spacing w:before="93"/>
        <w:ind w:left="416"/>
      </w:pPr>
      <w:r>
        <w:rPr>
          <w:color w:val="212121"/>
        </w:rPr>
        <w:t>$ns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queue-limit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$nodes(bs1)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10</w:t>
      </w:r>
    </w:p>
    <w:p w14:paraId="17A4EE5B" w14:textId="77777777" w:rsidR="001D2FF9" w:rsidRDefault="0081322A">
      <w:pPr>
        <w:spacing w:before="7" w:line="252" w:lineRule="exact"/>
        <w:ind w:left="416"/>
      </w:pPr>
      <w:r>
        <w:rPr>
          <w:color w:val="212121"/>
        </w:rPr>
        <w:t>$ns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queue-limit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$nodes(bs2)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10</w:t>
      </w:r>
    </w:p>
    <w:p w14:paraId="2D58CB90" w14:textId="77777777" w:rsidR="001D2FF9" w:rsidRDefault="0081322A">
      <w:pPr>
        <w:spacing w:line="252" w:lineRule="exact"/>
        <w:ind w:left="300"/>
      </w:pPr>
      <w:r>
        <w:rPr>
          <w:color w:val="212121"/>
          <w:w w:val="101"/>
        </w:rPr>
        <w:t>}</w:t>
      </w:r>
    </w:p>
    <w:p w14:paraId="4286171F" w14:textId="77777777" w:rsidR="001D2FF9" w:rsidRDefault="001D2FF9">
      <w:pPr>
        <w:pStyle w:val="BodyText"/>
        <w:spacing w:before="8"/>
        <w:rPr>
          <w:sz w:val="13"/>
        </w:rPr>
      </w:pPr>
    </w:p>
    <w:p w14:paraId="2D31E8DD" w14:textId="77777777" w:rsidR="001D2FF9" w:rsidRDefault="0081322A">
      <w:pPr>
        <w:spacing w:before="94"/>
        <w:ind w:left="300" w:right="6444"/>
      </w:pPr>
      <w:r>
        <w:rPr>
          <w:color w:val="212121"/>
        </w:rPr>
        <w:t># RED and TCP parameters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Queue/RED set adaptive_ $adaptive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Queue/RED set thresh_ $</w:t>
      </w:r>
      <w:proofErr w:type="spellStart"/>
      <w:r>
        <w:rPr>
          <w:color w:val="212121"/>
        </w:rPr>
        <w:t>minth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Queue/RED set </w:t>
      </w:r>
      <w:proofErr w:type="spellStart"/>
      <w:r>
        <w:rPr>
          <w:color w:val="212121"/>
        </w:rPr>
        <w:t>maxthresh</w:t>
      </w:r>
      <w:proofErr w:type="spellEnd"/>
      <w:r>
        <w:rPr>
          <w:color w:val="212121"/>
        </w:rPr>
        <w:t>_ $</w:t>
      </w:r>
      <w:proofErr w:type="spellStart"/>
      <w:r>
        <w:rPr>
          <w:color w:val="212121"/>
        </w:rPr>
        <w:t>maxth</w:t>
      </w:r>
      <w:proofErr w:type="spellEnd"/>
      <w:r>
        <w:rPr>
          <w:color w:val="212121"/>
          <w:spacing w:val="-52"/>
        </w:rPr>
        <w:t xml:space="preserve"> </w:t>
      </w:r>
      <w:r>
        <w:rPr>
          <w:color w:val="212121"/>
        </w:rPr>
        <w:t>Agent/TCP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window_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$window</w:t>
      </w:r>
    </w:p>
    <w:p w14:paraId="6EBF2FA3" w14:textId="77777777" w:rsidR="001D2FF9" w:rsidRDefault="001D2FF9">
      <w:pPr>
        <w:pStyle w:val="BodyText"/>
        <w:spacing w:before="2"/>
        <w:rPr>
          <w:sz w:val="22"/>
        </w:rPr>
      </w:pPr>
    </w:p>
    <w:p w14:paraId="379379C0" w14:textId="77777777" w:rsidR="001D2FF9" w:rsidRDefault="0081322A">
      <w:pPr>
        <w:ind w:left="300"/>
      </w:pPr>
      <w:r>
        <w:rPr>
          <w:color w:val="212121"/>
        </w:rPr>
        <w:t>source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web.tcl</w:t>
      </w:r>
      <w:proofErr w:type="spellEnd"/>
    </w:p>
    <w:p w14:paraId="2FB28634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6ED34F5B" w14:textId="77777777" w:rsidR="001D2FF9" w:rsidRDefault="001D2FF9">
      <w:pPr>
        <w:pStyle w:val="BodyText"/>
        <w:rPr>
          <w:sz w:val="21"/>
        </w:rPr>
      </w:pPr>
    </w:p>
    <w:p w14:paraId="3B98476D" w14:textId="77777777" w:rsidR="001D2FF9" w:rsidRDefault="0081322A">
      <w:pPr>
        <w:spacing w:before="94"/>
        <w:ind w:left="300" w:right="8118"/>
      </w:pPr>
      <w:r>
        <w:rPr>
          <w:color w:val="212121"/>
        </w:rPr>
        <w:t>#Create topology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switch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$type</w:t>
      </w:r>
      <w:r>
        <w:rPr>
          <w:color w:val="212121"/>
          <w:spacing w:val="3"/>
        </w:rPr>
        <w:t xml:space="preserve">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gsm</w:t>
      </w:r>
      <w:proofErr w:type="spellEnd"/>
      <w:proofErr w:type="gramEnd"/>
      <w:r>
        <w:rPr>
          <w:color w:val="212121"/>
          <w:spacing w:val="-6"/>
        </w:rPr>
        <w:t xml:space="preserve"> </w:t>
      </w:r>
      <w:r>
        <w:rPr>
          <w:color w:val="212121"/>
        </w:rPr>
        <w:t>-</w:t>
      </w:r>
    </w:p>
    <w:p w14:paraId="5BF8F3B1" w14:textId="77777777" w:rsidR="001D2FF9" w:rsidRDefault="0081322A">
      <w:pPr>
        <w:spacing w:before="4" w:line="252" w:lineRule="exact"/>
        <w:ind w:left="358"/>
      </w:pPr>
      <w:proofErr w:type="spellStart"/>
      <w:r>
        <w:rPr>
          <w:color w:val="212121"/>
        </w:rPr>
        <w:t>cdma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  <w:proofErr w:type="spellStart"/>
      <w:r>
        <w:rPr>
          <w:color w:val="212121"/>
        </w:rPr>
        <w:t>cell_topo</w:t>
      </w:r>
      <w:proofErr w:type="spellEnd"/>
      <w:r>
        <w:rPr>
          <w:color w:val="212121"/>
        </w:rPr>
        <w:t>}</w:t>
      </w:r>
    </w:p>
    <w:p w14:paraId="78A9B7FF" w14:textId="77777777" w:rsidR="001D2FF9" w:rsidRDefault="0081322A">
      <w:pPr>
        <w:spacing w:line="252" w:lineRule="exact"/>
        <w:ind w:left="358"/>
      </w:pPr>
      <w:r>
        <w:rPr>
          <w:color w:val="212121"/>
          <w:w w:val="101"/>
        </w:rPr>
        <w:t>}</w:t>
      </w:r>
    </w:p>
    <w:p w14:paraId="2204A4A7" w14:textId="77777777" w:rsidR="001D2FF9" w:rsidRDefault="0081322A">
      <w:pPr>
        <w:spacing w:line="252" w:lineRule="exact"/>
        <w:ind w:left="416"/>
      </w:pPr>
      <w:proofErr w:type="spellStart"/>
      <w:r>
        <w:rPr>
          <w:color w:val="212121"/>
        </w:rPr>
        <w:t>set_link_params</w:t>
      </w:r>
      <w:proofErr w:type="spellEnd"/>
      <w:r>
        <w:rPr>
          <w:color w:val="212121"/>
          <w:spacing w:val="-9"/>
        </w:rPr>
        <w:t xml:space="preserve"> </w:t>
      </w:r>
      <w:r>
        <w:rPr>
          <w:color w:val="212121"/>
        </w:rPr>
        <w:t>$type</w:t>
      </w:r>
    </w:p>
    <w:p w14:paraId="272D6D9E" w14:textId="77777777" w:rsidR="001D2FF9" w:rsidRDefault="0081322A">
      <w:pPr>
        <w:spacing w:line="252" w:lineRule="exact"/>
        <w:ind w:left="416"/>
      </w:pPr>
      <w:r>
        <w:rPr>
          <w:color w:val="212121"/>
        </w:rPr>
        <w:t>$ns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insert-delayer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$nodes(bs1)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[new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Delayer]</w:t>
      </w:r>
    </w:p>
    <w:p w14:paraId="14D2FCCD" w14:textId="77777777" w:rsidR="001D2FF9" w:rsidRDefault="0081322A">
      <w:pPr>
        <w:ind w:left="416"/>
      </w:pPr>
      <w:r>
        <w:rPr>
          <w:color w:val="212121"/>
        </w:rPr>
        <w:t>$ns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insert-delayer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$nodes(</w:t>
      </w: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$nodes(bs2)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[new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Delayer]</w:t>
      </w:r>
    </w:p>
    <w:p w14:paraId="7D38F300" w14:textId="77777777" w:rsidR="001D2FF9" w:rsidRDefault="001D2FF9">
      <w:pPr>
        <w:pStyle w:val="BodyText"/>
        <w:spacing w:before="10"/>
        <w:rPr>
          <w:sz w:val="21"/>
        </w:rPr>
      </w:pPr>
    </w:p>
    <w:p w14:paraId="0CCF3F7D" w14:textId="77777777" w:rsidR="001D2FF9" w:rsidRDefault="0081322A">
      <w:pPr>
        <w:ind w:left="300" w:right="6688"/>
      </w:pPr>
      <w:r>
        <w:rPr>
          <w:color w:val="212121"/>
        </w:rPr>
        <w:t># Set up forward TCP connection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if {$flows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0}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{</w:t>
      </w:r>
    </w:p>
    <w:p w14:paraId="05C354E3" w14:textId="77777777" w:rsidR="001D2FF9" w:rsidRDefault="0081322A">
      <w:pPr>
        <w:spacing w:before="5"/>
        <w:ind w:left="1021" w:right="1464"/>
      </w:pPr>
      <w:r>
        <w:rPr>
          <w:color w:val="212121"/>
        </w:rPr>
        <w:t xml:space="preserve">set tcp1 [$ns create-connection TCP/Sack1 $nodes(is) </w:t>
      </w:r>
      <w:proofErr w:type="spellStart"/>
      <w:r>
        <w:rPr>
          <w:color w:val="212121"/>
        </w:rPr>
        <w:t>TCPSink</w:t>
      </w:r>
      <w:proofErr w:type="spellEnd"/>
      <w:r>
        <w:rPr>
          <w:color w:val="212121"/>
        </w:rPr>
        <w:t>/Sack1 $nodes(</w:t>
      </w:r>
      <w:proofErr w:type="spellStart"/>
      <w:r>
        <w:rPr>
          <w:color w:val="212121"/>
        </w:rPr>
        <w:t>lp</w:t>
      </w:r>
      <w:proofErr w:type="spellEnd"/>
      <w:r>
        <w:rPr>
          <w:color w:val="212121"/>
        </w:rPr>
        <w:t>) 0]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ftp1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[[set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tcp1]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attach-app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FTP]</w:t>
      </w:r>
    </w:p>
    <w:p w14:paraId="319C3DF7" w14:textId="77777777" w:rsidR="001D2FF9" w:rsidRDefault="0081322A">
      <w:pPr>
        <w:spacing w:line="251" w:lineRule="exact"/>
        <w:ind w:left="1021"/>
      </w:pPr>
      <w:r>
        <w:rPr>
          <w:color w:val="212121"/>
        </w:rPr>
        <w:t>$ns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0.8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"[set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ftp1]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start"</w:t>
      </w:r>
    </w:p>
    <w:p w14:paraId="5201FABB" w14:textId="77777777" w:rsidR="001D2FF9" w:rsidRDefault="0081322A">
      <w:pPr>
        <w:spacing w:line="253" w:lineRule="exact"/>
        <w:ind w:left="300"/>
      </w:pPr>
      <w:r>
        <w:rPr>
          <w:color w:val="212121"/>
          <w:w w:val="101"/>
        </w:rPr>
        <w:t>}</w:t>
      </w:r>
    </w:p>
    <w:p w14:paraId="30FCB525" w14:textId="77777777" w:rsidR="001D2FF9" w:rsidRDefault="001D2FF9">
      <w:pPr>
        <w:pStyle w:val="BodyText"/>
        <w:spacing w:before="9"/>
        <w:rPr>
          <w:sz w:val="21"/>
        </w:rPr>
      </w:pPr>
    </w:p>
    <w:p w14:paraId="69BE24C8" w14:textId="77777777" w:rsidR="001D2FF9" w:rsidRDefault="0081322A">
      <w:pPr>
        <w:spacing w:before="1" w:line="252" w:lineRule="exact"/>
        <w:ind w:left="300"/>
      </w:pPr>
      <w:r>
        <w:rPr>
          <w:color w:val="212121"/>
        </w:rPr>
        <w:t>proc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stop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{}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{</w:t>
      </w:r>
    </w:p>
    <w:p w14:paraId="3E95EC6A" w14:textId="77777777" w:rsidR="001D2FF9" w:rsidRDefault="0081322A">
      <w:pPr>
        <w:spacing w:line="244" w:lineRule="auto"/>
        <w:ind w:left="1021" w:right="7049"/>
      </w:pPr>
      <w:r>
        <w:rPr>
          <w:color w:val="212121"/>
        </w:rPr>
        <w:t xml:space="preserve">global nodes opt </w:t>
      </w:r>
      <w:proofErr w:type="spellStart"/>
      <w:r>
        <w:rPr>
          <w:color w:val="212121"/>
        </w:rPr>
        <w:t>tf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td</w:t>
      </w:r>
      <w:proofErr w:type="spellEnd"/>
      <w:r>
        <w:rPr>
          <w:color w:val="212121"/>
          <w:spacing w:val="-5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wrap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$opt(wrap)</w:t>
      </w:r>
    </w:p>
    <w:p w14:paraId="189B7D98" w14:textId="77777777" w:rsidR="001D2FF9" w:rsidRDefault="0081322A">
      <w:pPr>
        <w:ind w:left="1021" w:right="5853"/>
      </w:pPr>
      <w:r>
        <w:rPr>
          <w:color w:val="212121"/>
        </w:rPr>
        <w:t xml:space="preserve">set </w:t>
      </w:r>
      <w:proofErr w:type="spellStart"/>
      <w:r>
        <w:rPr>
          <w:color w:val="212121"/>
        </w:rPr>
        <w:t>sid</w:t>
      </w:r>
      <w:proofErr w:type="spellEnd"/>
      <w:r>
        <w:rPr>
          <w:color w:val="212121"/>
        </w:rPr>
        <w:t xml:space="preserve"> [$nodes($opt(</w:t>
      </w:r>
      <w:proofErr w:type="spellStart"/>
      <w:r>
        <w:rPr>
          <w:color w:val="212121"/>
        </w:rPr>
        <w:t>srcTrace</w:t>
      </w:r>
      <w:proofErr w:type="spellEnd"/>
      <w:r>
        <w:rPr>
          <w:color w:val="212121"/>
        </w:rPr>
        <w:t>)) id]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did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[$nodes($opt(</w:t>
      </w:r>
      <w:proofErr w:type="spellStart"/>
      <w:r>
        <w:rPr>
          <w:color w:val="212121"/>
        </w:rPr>
        <w:t>dstTrace</w:t>
      </w:r>
      <w:proofErr w:type="spellEnd"/>
      <w:r>
        <w:rPr>
          <w:color w:val="212121"/>
        </w:rPr>
        <w:t>))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id]</w:t>
      </w:r>
    </w:p>
    <w:p w14:paraId="202DF6F4" w14:textId="77777777" w:rsidR="001D2FF9" w:rsidRDefault="001D2FF9">
      <w:pPr>
        <w:pStyle w:val="BodyText"/>
        <w:spacing w:before="3"/>
        <w:rPr>
          <w:sz w:val="21"/>
        </w:rPr>
      </w:pPr>
    </w:p>
    <w:p w14:paraId="1E67B41A" w14:textId="77777777" w:rsidR="001D2FF9" w:rsidRDefault="0081322A">
      <w:pPr>
        <w:ind w:left="1021"/>
      </w:pPr>
      <w:r>
        <w:rPr>
          <w:color w:val="212121"/>
        </w:rPr>
        <w:t>set a "out.tr"</w:t>
      </w:r>
    </w:p>
    <w:p w14:paraId="0B750B89" w14:textId="77777777" w:rsidR="001D2FF9" w:rsidRDefault="001D2FF9">
      <w:pPr>
        <w:pStyle w:val="BodyText"/>
        <w:spacing w:before="10"/>
        <w:rPr>
          <w:sz w:val="21"/>
        </w:rPr>
      </w:pPr>
    </w:p>
    <w:p w14:paraId="24484231" w14:textId="77777777" w:rsidR="001D2FF9" w:rsidRDefault="0081322A">
      <w:pPr>
        <w:spacing w:line="244" w:lineRule="auto"/>
        <w:ind w:left="747" w:right="6230" w:firstLine="274"/>
      </w:pPr>
      <w:r>
        <w:rPr>
          <w:color w:val="212121"/>
        </w:rPr>
        <w:t xml:space="preserve">set GETRC </w:t>
      </w:r>
      <w:proofErr w:type="gramStart"/>
      <w:r>
        <w:rPr>
          <w:color w:val="212121"/>
        </w:rPr>
        <w:t>"..</w:t>
      </w:r>
      <w:proofErr w:type="gramEnd"/>
      <w:r>
        <w:rPr>
          <w:color w:val="212121"/>
        </w:rPr>
        <w:t>/../../bin/</w:t>
      </w:r>
      <w:proofErr w:type="spellStart"/>
      <w:r>
        <w:rPr>
          <w:color w:val="212121"/>
        </w:rPr>
        <w:t>getrc</w:t>
      </w:r>
      <w:proofErr w:type="spellEnd"/>
      <w:r>
        <w:rPr>
          <w:color w:val="212121"/>
        </w:rPr>
        <w:t>"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set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RAW2XG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"../../../bin/raw2xg"</w:t>
      </w:r>
    </w:p>
    <w:p w14:paraId="032006DB" w14:textId="77777777" w:rsidR="001D2FF9" w:rsidRDefault="001D2FF9">
      <w:pPr>
        <w:pStyle w:val="BodyText"/>
        <w:spacing w:before="6"/>
        <w:rPr>
          <w:sz w:val="21"/>
        </w:rPr>
      </w:pPr>
    </w:p>
    <w:p w14:paraId="7EB3A3BF" w14:textId="77777777" w:rsidR="001D2FF9" w:rsidRDefault="0081322A">
      <w:pPr>
        <w:spacing w:before="1" w:line="252" w:lineRule="exact"/>
        <w:ind w:left="747"/>
      </w:pPr>
      <w:r>
        <w:rPr>
          <w:color w:val="212121"/>
        </w:rPr>
        <w:t>exec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$GETRC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-s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$</w:t>
      </w:r>
      <w:proofErr w:type="spellStart"/>
      <w:r>
        <w:rPr>
          <w:color w:val="212121"/>
        </w:rPr>
        <w:t>sid</w:t>
      </w:r>
      <w:proofErr w:type="spellEnd"/>
      <w:r>
        <w:rPr>
          <w:color w:val="212121"/>
          <w:spacing w:val="6"/>
        </w:rPr>
        <w:t xml:space="preserve"> </w:t>
      </w:r>
      <w:r>
        <w:rPr>
          <w:color w:val="212121"/>
        </w:rPr>
        <w:t>-d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$did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-f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out.tr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\</w:t>
      </w:r>
    </w:p>
    <w:p w14:paraId="4C9DCC53" w14:textId="77777777" w:rsidR="001D2FF9" w:rsidRDefault="0081322A">
      <w:pPr>
        <w:ind w:left="747" w:right="5120" w:firstLine="108"/>
      </w:pPr>
      <w:r>
        <w:rPr>
          <w:color w:val="212121"/>
        </w:rPr>
        <w:t>$RAW2XG -s 0.01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-m $wrap -r &gt; </w:t>
      </w:r>
      <w:proofErr w:type="spellStart"/>
      <w:r>
        <w:rPr>
          <w:color w:val="212121"/>
        </w:rPr>
        <w:t>plot.xgr</w:t>
      </w:r>
      <w:proofErr w:type="spellEnd"/>
      <w:r>
        <w:rPr>
          <w:color w:val="212121"/>
          <w:spacing w:val="-53"/>
        </w:rPr>
        <w:t xml:space="preserve"> </w:t>
      </w:r>
      <w:r>
        <w:rPr>
          <w:color w:val="212121"/>
        </w:rPr>
        <w:t>exec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$GETRC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-s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$did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</w:t>
      </w:r>
      <w:proofErr w:type="spellStart"/>
      <w:r>
        <w:rPr>
          <w:color w:val="212121"/>
        </w:rPr>
        <w:t>sid</w:t>
      </w:r>
      <w:proofErr w:type="spellEnd"/>
      <w:r>
        <w:rPr>
          <w:color w:val="212121"/>
          <w:spacing w:val="6"/>
        </w:rPr>
        <w:t xml:space="preserve"> </w:t>
      </w:r>
      <w:r>
        <w:rPr>
          <w:color w:val="212121"/>
        </w:rPr>
        <w:t>-f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out.tr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\</w:t>
      </w:r>
    </w:p>
    <w:p w14:paraId="5CB47952" w14:textId="77777777" w:rsidR="001D2FF9" w:rsidRDefault="0081322A">
      <w:pPr>
        <w:spacing w:line="251" w:lineRule="exact"/>
        <w:ind w:left="855"/>
      </w:pPr>
      <w:r>
        <w:rPr>
          <w:color w:val="212121"/>
        </w:rPr>
        <w:t>$RAW2XG -a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-s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0.01 -m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$wrap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&gt;&gt;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plot.xgr</w:t>
      </w:r>
      <w:proofErr w:type="spellEnd"/>
    </w:p>
    <w:p w14:paraId="129F3195" w14:textId="77777777" w:rsidR="001D2FF9" w:rsidRDefault="001D2FF9">
      <w:pPr>
        <w:pStyle w:val="BodyText"/>
        <w:spacing w:before="9"/>
        <w:rPr>
          <w:sz w:val="21"/>
        </w:rPr>
      </w:pPr>
    </w:p>
    <w:p w14:paraId="003DDF19" w14:textId="77777777" w:rsidR="001D2FF9" w:rsidRDefault="0081322A">
      <w:pPr>
        <w:ind w:left="1021"/>
      </w:pPr>
      <w:r>
        <w:rPr>
          <w:color w:val="212121"/>
        </w:rPr>
        <w:t>exec</w:t>
      </w:r>
      <w:r>
        <w:rPr>
          <w:color w:val="212121"/>
          <w:spacing w:val="4"/>
        </w:rPr>
        <w:t xml:space="preserve"> </w:t>
      </w:r>
      <w:proofErr w:type="spellStart"/>
      <w:r>
        <w:rPr>
          <w:color w:val="212121"/>
        </w:rPr>
        <w:t>nam</w:t>
      </w:r>
      <w:proofErr w:type="spellEnd"/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out.nam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&amp;</w:t>
      </w:r>
    </w:p>
    <w:p w14:paraId="60A47DE0" w14:textId="77777777" w:rsidR="001D2FF9" w:rsidRDefault="0081322A">
      <w:pPr>
        <w:spacing w:before="6"/>
        <w:ind w:left="1021"/>
      </w:pPr>
      <w:r>
        <w:rPr>
          <w:color w:val="212121"/>
        </w:rPr>
        <w:t>exec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xgraph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-x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-y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packets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plot.xgr</w:t>
      </w:r>
      <w:proofErr w:type="spellEnd"/>
      <w:r>
        <w:rPr>
          <w:color w:val="212121"/>
        </w:rPr>
        <w:t xml:space="preserve"> &amp;</w:t>
      </w:r>
    </w:p>
    <w:p w14:paraId="217DD245" w14:textId="77777777" w:rsidR="001D2FF9" w:rsidRDefault="001D2FF9">
      <w:pPr>
        <w:pStyle w:val="BodyText"/>
        <w:spacing w:before="8"/>
        <w:rPr>
          <w:sz w:val="13"/>
        </w:rPr>
      </w:pPr>
    </w:p>
    <w:p w14:paraId="72F86566" w14:textId="77777777" w:rsidR="001D2FF9" w:rsidRDefault="0081322A">
      <w:pPr>
        <w:spacing w:before="94" w:line="253" w:lineRule="exact"/>
        <w:ind w:left="1021"/>
      </w:pPr>
      <w:r>
        <w:rPr>
          <w:color w:val="212121"/>
        </w:rPr>
        <w:t>exit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</w:t>
      </w:r>
    </w:p>
    <w:p w14:paraId="3E56ED12" w14:textId="77777777" w:rsidR="001D2FF9" w:rsidRDefault="0081322A">
      <w:pPr>
        <w:spacing w:line="253" w:lineRule="exact"/>
        <w:ind w:left="300"/>
      </w:pPr>
      <w:r>
        <w:rPr>
          <w:color w:val="212121"/>
          <w:w w:val="101"/>
        </w:rPr>
        <w:t>}</w:t>
      </w:r>
    </w:p>
    <w:p w14:paraId="27D19E7D" w14:textId="77777777" w:rsidR="001D2FF9" w:rsidRDefault="0081322A">
      <w:pPr>
        <w:spacing w:line="252" w:lineRule="exact"/>
        <w:ind w:left="300"/>
      </w:pPr>
      <w:r>
        <w:rPr>
          <w:color w:val="212121"/>
        </w:rPr>
        <w:t>$ns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$stop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"stop"</w:t>
      </w:r>
    </w:p>
    <w:p w14:paraId="2FB9D7CF" w14:textId="77777777" w:rsidR="001D2FF9" w:rsidRDefault="0081322A">
      <w:pPr>
        <w:spacing w:line="252" w:lineRule="exact"/>
        <w:ind w:left="300"/>
      </w:pPr>
      <w:r>
        <w:rPr>
          <w:color w:val="212121"/>
        </w:rPr>
        <w:t>$ns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run</w:t>
      </w:r>
    </w:p>
    <w:p w14:paraId="0798F519" w14:textId="77777777" w:rsidR="001D2FF9" w:rsidRDefault="001D2FF9">
      <w:pPr>
        <w:pStyle w:val="BodyText"/>
        <w:spacing w:before="6"/>
      </w:pPr>
    </w:p>
    <w:p w14:paraId="11FF6BD8" w14:textId="77777777" w:rsidR="001D2FF9" w:rsidRDefault="0081322A">
      <w:pPr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Output:</w:t>
      </w:r>
    </w:p>
    <w:p w14:paraId="0ED8F3F2" w14:textId="77777777" w:rsidR="001D2FF9" w:rsidRDefault="0081322A">
      <w:pPr>
        <w:spacing w:before="9"/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Step</w:t>
      </w:r>
      <w:r>
        <w:rPr>
          <w:b/>
          <w:color w:val="212121"/>
          <w:spacing w:val="-1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3:</w:t>
      </w:r>
      <w:r>
        <w:rPr>
          <w:b/>
          <w:color w:val="212121"/>
          <w:spacing w:val="-8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Run</w:t>
      </w:r>
      <w:r>
        <w:rPr>
          <w:b/>
          <w:color w:val="212121"/>
          <w:spacing w:val="-1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the program</w:t>
      </w:r>
      <w:r>
        <w:rPr>
          <w:b/>
          <w:color w:val="212121"/>
          <w:spacing w:val="-6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using</w:t>
      </w:r>
      <w:r>
        <w:rPr>
          <w:b/>
          <w:color w:val="212121"/>
          <w:spacing w:val="-5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command</w:t>
      </w:r>
      <w:r>
        <w:rPr>
          <w:b/>
          <w:color w:val="212121"/>
          <w:spacing w:val="-5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 xml:space="preserve">ns </w:t>
      </w:r>
      <w:proofErr w:type="spellStart"/>
      <w:r>
        <w:rPr>
          <w:b/>
          <w:color w:val="212121"/>
          <w:w w:val="105"/>
          <w:sz w:val="23"/>
        </w:rPr>
        <w:t>gsm.tcl</w:t>
      </w:r>
      <w:proofErr w:type="spellEnd"/>
    </w:p>
    <w:p w14:paraId="3413406A" w14:textId="77777777" w:rsidR="001D2FF9" w:rsidRDefault="001D2FF9">
      <w:pPr>
        <w:rPr>
          <w:sz w:val="23"/>
        </w:r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619AF082" w14:textId="77777777" w:rsidR="001D2FF9" w:rsidRDefault="001D2FF9">
      <w:pPr>
        <w:pStyle w:val="BodyText"/>
        <w:spacing w:before="6" w:after="1"/>
        <w:rPr>
          <w:b/>
          <w:sz w:val="18"/>
        </w:rPr>
      </w:pPr>
    </w:p>
    <w:p w14:paraId="10098871" w14:textId="77777777" w:rsidR="001D2FF9" w:rsidRDefault="0081322A">
      <w:pPr>
        <w:pStyle w:val="BodyText"/>
        <w:ind w:left="497"/>
        <w:rPr>
          <w:sz w:val="20"/>
        </w:rPr>
      </w:pPr>
      <w:r>
        <w:rPr>
          <w:noProof/>
          <w:sz w:val="20"/>
        </w:rPr>
        <w:drawing>
          <wp:inline distT="0" distB="0" distL="0" distR="0" wp14:anchorId="4EB53DE3" wp14:editId="1A140476">
            <wp:extent cx="5055870" cy="376936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461" cy="37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0907" w14:textId="77777777" w:rsidR="001D2FF9" w:rsidRDefault="001D2FF9">
      <w:pPr>
        <w:pStyle w:val="BodyText"/>
        <w:rPr>
          <w:b/>
          <w:sz w:val="20"/>
        </w:rPr>
      </w:pPr>
    </w:p>
    <w:p w14:paraId="739B314C" w14:textId="77777777" w:rsidR="001D2FF9" w:rsidRDefault="001D2FF9">
      <w:pPr>
        <w:pStyle w:val="BodyText"/>
        <w:spacing w:before="2"/>
        <w:rPr>
          <w:b/>
          <w:sz w:val="22"/>
        </w:rPr>
      </w:pPr>
    </w:p>
    <w:p w14:paraId="23BF360F" w14:textId="77777777" w:rsidR="001D2FF9" w:rsidRDefault="0081322A">
      <w:pPr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GSM</w:t>
      </w:r>
      <w:r>
        <w:rPr>
          <w:b/>
          <w:color w:val="212121"/>
          <w:spacing w:val="-6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Trace</w:t>
      </w:r>
      <w:r>
        <w:rPr>
          <w:b/>
          <w:color w:val="212121"/>
          <w:spacing w:val="-8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File:</w:t>
      </w:r>
    </w:p>
    <w:p w14:paraId="7989A441" w14:textId="77777777" w:rsidR="001D2FF9" w:rsidRDefault="0081322A">
      <w:pPr>
        <w:spacing w:before="9"/>
        <w:ind w:left="30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0CFBD1ED" wp14:editId="33B12746">
            <wp:simplePos x="0" y="0"/>
            <wp:positionH relativeFrom="page">
              <wp:posOffset>975360</wp:posOffset>
            </wp:positionH>
            <wp:positionV relativeFrom="paragraph">
              <wp:posOffset>215265</wp:posOffset>
            </wp:positionV>
            <wp:extent cx="4775200" cy="2914650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017" cy="29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12121"/>
          <w:w w:val="105"/>
          <w:sz w:val="23"/>
        </w:rPr>
        <w:t>Step</w:t>
      </w:r>
      <w:r>
        <w:rPr>
          <w:b/>
          <w:color w:val="212121"/>
          <w:spacing w:val="-1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4:</w:t>
      </w:r>
      <w:r>
        <w:rPr>
          <w:b/>
          <w:color w:val="212121"/>
          <w:spacing w:val="-8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open</w:t>
      </w:r>
      <w:r>
        <w:rPr>
          <w:b/>
          <w:color w:val="212121"/>
          <w:spacing w:val="-1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the</w:t>
      </w:r>
      <w:r>
        <w:rPr>
          <w:b/>
          <w:color w:val="212121"/>
          <w:spacing w:val="-6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trace</w:t>
      </w:r>
      <w:r>
        <w:rPr>
          <w:b/>
          <w:color w:val="212121"/>
          <w:spacing w:val="-7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file using</w:t>
      </w:r>
      <w:r>
        <w:rPr>
          <w:b/>
          <w:color w:val="212121"/>
          <w:spacing w:val="-5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command</w:t>
      </w:r>
      <w:r>
        <w:rPr>
          <w:b/>
          <w:color w:val="212121"/>
          <w:spacing w:val="-4"/>
          <w:w w:val="105"/>
          <w:sz w:val="23"/>
        </w:rPr>
        <w:t xml:space="preserve"> </w:t>
      </w:r>
      <w:proofErr w:type="spellStart"/>
      <w:r>
        <w:rPr>
          <w:b/>
          <w:color w:val="212121"/>
          <w:w w:val="105"/>
          <w:sz w:val="23"/>
        </w:rPr>
        <w:t>gedit</w:t>
      </w:r>
      <w:proofErr w:type="spellEnd"/>
      <w:r>
        <w:rPr>
          <w:b/>
          <w:color w:val="212121"/>
          <w:spacing w:val="-8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out.tr</w:t>
      </w:r>
    </w:p>
    <w:p w14:paraId="306F4468" w14:textId="77777777" w:rsidR="001D2FF9" w:rsidRDefault="001D2FF9">
      <w:pPr>
        <w:rPr>
          <w:sz w:val="23"/>
        </w:r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37A007BF" w14:textId="77777777" w:rsidR="001D2FF9" w:rsidRDefault="001D2FF9">
      <w:pPr>
        <w:pStyle w:val="BodyText"/>
        <w:spacing w:before="7"/>
        <w:rPr>
          <w:b/>
        </w:rPr>
      </w:pPr>
    </w:p>
    <w:p w14:paraId="11560C8C" w14:textId="77777777" w:rsidR="001D2FF9" w:rsidRDefault="0081322A">
      <w:pPr>
        <w:spacing w:before="98"/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Experiment</w:t>
      </w:r>
      <w:r>
        <w:rPr>
          <w:b/>
          <w:color w:val="212121"/>
          <w:spacing w:val="-7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6:</w:t>
      </w:r>
    </w:p>
    <w:p w14:paraId="2D2C0863" w14:textId="77777777" w:rsidR="001D2FF9" w:rsidRDefault="0081322A">
      <w:pPr>
        <w:spacing w:before="16" w:line="247" w:lineRule="auto"/>
        <w:ind w:left="300" w:right="316"/>
        <w:jc w:val="both"/>
        <w:rPr>
          <w:b/>
          <w:sz w:val="23"/>
        </w:rPr>
      </w:pPr>
      <w:r>
        <w:rPr>
          <w:b/>
          <w:color w:val="212121"/>
          <w:w w:val="105"/>
          <w:sz w:val="23"/>
        </w:rPr>
        <w:t xml:space="preserve">Implement and study the performance of CDMA on NS2/NS3 (Using stack </w:t>
      </w:r>
      <w:proofErr w:type="spellStart"/>
      <w:r>
        <w:rPr>
          <w:b/>
          <w:color w:val="212121"/>
          <w:w w:val="105"/>
          <w:sz w:val="23"/>
        </w:rPr>
        <w:t>calledCall</w:t>
      </w:r>
      <w:proofErr w:type="spellEnd"/>
      <w:r>
        <w:rPr>
          <w:b/>
          <w:color w:val="212121"/>
          <w:w w:val="105"/>
          <w:sz w:val="23"/>
        </w:rPr>
        <w:t xml:space="preserve"> net)</w:t>
      </w:r>
      <w:r>
        <w:rPr>
          <w:b/>
          <w:color w:val="212121"/>
          <w:spacing w:val="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or</w:t>
      </w:r>
      <w:r>
        <w:rPr>
          <w:b/>
          <w:color w:val="212121"/>
          <w:spacing w:val="-2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equivalent</w:t>
      </w:r>
      <w:r>
        <w:rPr>
          <w:b/>
          <w:color w:val="212121"/>
          <w:spacing w:val="-3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environment.</w:t>
      </w:r>
    </w:p>
    <w:p w14:paraId="0D4A9A48" w14:textId="77777777" w:rsidR="001D2FF9" w:rsidRDefault="001D2FF9">
      <w:pPr>
        <w:pStyle w:val="BodyText"/>
        <w:rPr>
          <w:b/>
          <w:sz w:val="24"/>
        </w:rPr>
      </w:pPr>
    </w:p>
    <w:p w14:paraId="020D673E" w14:textId="77777777" w:rsidR="001D2FF9" w:rsidRDefault="0081322A">
      <w:pPr>
        <w:pStyle w:val="BodyText"/>
        <w:spacing w:line="249" w:lineRule="auto"/>
        <w:ind w:left="300" w:right="304"/>
        <w:jc w:val="both"/>
      </w:pPr>
      <w:r>
        <w:rPr>
          <w:w w:val="105"/>
        </w:rPr>
        <w:t>3G networks developed as a replacement for second generation (2G) GSM standard network</w:t>
      </w:r>
      <w:r>
        <w:rPr>
          <w:spacing w:val="1"/>
          <w:w w:val="105"/>
        </w:rPr>
        <w:t xml:space="preserve"> </w:t>
      </w:r>
      <w:r>
        <w:rPr>
          <w:w w:val="105"/>
        </w:rPr>
        <w:t>with full duplex voice telephony. CDMA is used as the access method in many mobile phone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standards. IS-95, also called </w:t>
      </w:r>
      <w:proofErr w:type="spellStart"/>
      <w:r>
        <w:rPr>
          <w:w w:val="105"/>
        </w:rPr>
        <w:t>cdmaOn</w:t>
      </w:r>
      <w:r>
        <w:rPr>
          <w:w w:val="105"/>
        </w:rPr>
        <w:t>e</w:t>
      </w:r>
      <w:proofErr w:type="spellEnd"/>
      <w:r>
        <w:rPr>
          <w:w w:val="105"/>
        </w:rPr>
        <w:t>, and its 3G evolution CDMA2000, are often simply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referred to as CDMA, but </w:t>
      </w:r>
      <w:proofErr w:type="gramStart"/>
      <w:r>
        <w:rPr>
          <w:w w:val="105"/>
        </w:rPr>
        <w:t>UMTS(</w:t>
      </w:r>
      <w:proofErr w:type="gramEnd"/>
      <w:r>
        <w:rPr>
          <w:w w:val="105"/>
        </w:rPr>
        <w:t>The Universal Mobile Telecommunications System is a third</w:t>
      </w:r>
      <w:r>
        <w:rPr>
          <w:spacing w:val="1"/>
          <w:w w:val="105"/>
        </w:rPr>
        <w:t xml:space="preserve"> </w:t>
      </w:r>
      <w:r>
        <w:rPr>
          <w:w w:val="105"/>
        </w:rPr>
        <w:t>generation mobile cellular system for networks based on the GSM standard.), the 3G standard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GSM</w:t>
      </w:r>
      <w:r>
        <w:rPr>
          <w:spacing w:val="-5"/>
          <w:w w:val="105"/>
        </w:rPr>
        <w:t xml:space="preserve"> </w:t>
      </w:r>
      <w:r>
        <w:rPr>
          <w:w w:val="105"/>
        </w:rPr>
        <w:t>carriers,</w:t>
      </w:r>
      <w:r>
        <w:rPr>
          <w:spacing w:val="-3"/>
          <w:w w:val="105"/>
        </w:rPr>
        <w:t xml:space="preserve"> </w:t>
      </w:r>
      <w:r>
        <w:rPr>
          <w:w w:val="105"/>
        </w:rPr>
        <w:t>als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uses</w:t>
      </w:r>
      <w:r>
        <w:rPr>
          <w:spacing w:val="-1"/>
          <w:w w:val="105"/>
        </w:rPr>
        <w:t xml:space="preserve"> </w:t>
      </w:r>
      <w:r>
        <w:rPr>
          <w:w w:val="105"/>
        </w:rPr>
        <w:t>wideband</w:t>
      </w:r>
      <w:r>
        <w:rPr>
          <w:spacing w:val="-5"/>
          <w:w w:val="105"/>
        </w:rPr>
        <w:t xml:space="preserve"> </w:t>
      </w:r>
      <w:r>
        <w:rPr>
          <w:w w:val="105"/>
        </w:rPr>
        <w:t>CDMA.</w:t>
      </w:r>
      <w:r>
        <w:rPr>
          <w:spacing w:val="-4"/>
          <w:w w:val="105"/>
        </w:rPr>
        <w:t xml:space="preserve"> </w:t>
      </w:r>
      <w:r>
        <w:rPr>
          <w:w w:val="105"/>
        </w:rPr>
        <w:t>Long-Term</w:t>
      </w:r>
      <w:r>
        <w:rPr>
          <w:spacing w:val="-6"/>
          <w:w w:val="105"/>
        </w:rPr>
        <w:t xml:space="preserve"> </w:t>
      </w:r>
      <w:r>
        <w:rPr>
          <w:w w:val="105"/>
        </w:rPr>
        <w:t>Evolution</w:t>
      </w:r>
      <w:r>
        <w:rPr>
          <w:spacing w:val="-5"/>
          <w:w w:val="105"/>
        </w:rPr>
        <w:t xml:space="preserve"> </w:t>
      </w:r>
      <w:r>
        <w:rPr>
          <w:w w:val="105"/>
        </w:rPr>
        <w:t>(LTE)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8"/>
          <w:w w:val="105"/>
        </w:rPr>
        <w:t xml:space="preserve"> </w:t>
      </w:r>
      <w:r>
        <w:rPr>
          <w:w w:val="105"/>
        </w:rPr>
        <w:t>high-speed</w:t>
      </w:r>
      <w:r>
        <w:rPr>
          <w:spacing w:val="4"/>
          <w:w w:val="105"/>
        </w:rPr>
        <w:t xml:space="preserve"> </w:t>
      </w:r>
      <w:r>
        <w:rPr>
          <w:w w:val="105"/>
        </w:rPr>
        <w:t>wireless</w:t>
      </w:r>
      <w:r>
        <w:rPr>
          <w:spacing w:val="-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uses</w:t>
      </w:r>
      <w:r>
        <w:rPr>
          <w:spacing w:val="-4"/>
          <w:w w:val="105"/>
        </w:rPr>
        <w:t xml:space="preserve"> </w:t>
      </w:r>
      <w:r>
        <w:rPr>
          <w:w w:val="105"/>
        </w:rPr>
        <w:t>CDMA</w:t>
      </w:r>
      <w:r>
        <w:rPr>
          <w:spacing w:val="-5"/>
          <w:w w:val="105"/>
        </w:rPr>
        <w:t xml:space="preserve"> </w:t>
      </w:r>
      <w:r>
        <w:rPr>
          <w:w w:val="105"/>
        </w:rPr>
        <w:t>network</w:t>
      </w:r>
      <w:r>
        <w:rPr>
          <w:spacing w:val="-2"/>
          <w:w w:val="105"/>
        </w:rPr>
        <w:t xml:space="preserve"> </w:t>
      </w:r>
      <w:r>
        <w:rPr>
          <w:w w:val="105"/>
        </w:rPr>
        <w:t>technology.</w:t>
      </w:r>
    </w:p>
    <w:p w14:paraId="573E7A02" w14:textId="77777777" w:rsidR="001D2FF9" w:rsidRDefault="0081322A">
      <w:pPr>
        <w:pStyle w:val="BodyText"/>
        <w:spacing w:before="6" w:line="252" w:lineRule="auto"/>
        <w:ind w:left="300" w:right="300"/>
        <w:jc w:val="both"/>
      </w:pPr>
      <w:r>
        <w:rPr>
          <w:w w:val="105"/>
        </w:rPr>
        <w:t>3G technology generally refers to the standard of accessibility and speed of mobile devices.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standards of the </w:t>
      </w:r>
      <w:r>
        <w:rPr>
          <w:w w:val="105"/>
        </w:rPr>
        <w:t>technology were set by the International Telecommunication Union (ITU). This</w:t>
      </w:r>
      <w:r>
        <w:rPr>
          <w:spacing w:val="-58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enables 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GPS</w:t>
      </w:r>
      <w:r>
        <w:rPr>
          <w:spacing w:val="1"/>
          <w:w w:val="105"/>
        </w:rPr>
        <w:t xml:space="preserve"> </w:t>
      </w:r>
      <w:r>
        <w:rPr>
          <w:w w:val="105"/>
        </w:rPr>
        <w:t>(Global</w:t>
      </w:r>
      <w:r>
        <w:rPr>
          <w:spacing w:val="1"/>
          <w:w w:val="105"/>
        </w:rPr>
        <w:t xml:space="preserve"> </w:t>
      </w:r>
      <w:r>
        <w:rPr>
          <w:w w:val="105"/>
        </w:rPr>
        <w:t>Positioning</w:t>
      </w:r>
      <w:r>
        <w:rPr>
          <w:spacing w:val="1"/>
          <w:w w:val="105"/>
        </w:rPr>
        <w:t xml:space="preserve"> </w:t>
      </w:r>
      <w:r>
        <w:rPr>
          <w:w w:val="105"/>
        </w:rPr>
        <w:t>System),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television and video conferencing. It not only enables them to be used worldwide, but also</w:t>
      </w:r>
      <w:r>
        <w:rPr>
          <w:spacing w:val="1"/>
          <w:w w:val="105"/>
        </w:rPr>
        <w:t xml:space="preserve"> </w:t>
      </w:r>
      <w:r>
        <w:rPr>
          <w:w w:val="105"/>
        </w:rPr>
        <w:t>provides with better bandwidth and increased speed. The main aim of this technology is to allow</w:t>
      </w:r>
      <w:r>
        <w:rPr>
          <w:spacing w:val="-58"/>
          <w:w w:val="105"/>
        </w:rPr>
        <w:t xml:space="preserve"> </w:t>
      </w:r>
      <w:r>
        <w:rPr>
          <w:w w:val="105"/>
        </w:rPr>
        <w:t>much</w:t>
      </w:r>
      <w:r>
        <w:rPr>
          <w:spacing w:val="-1"/>
          <w:w w:val="105"/>
        </w:rPr>
        <w:t xml:space="preserve"> </w:t>
      </w:r>
      <w:r>
        <w:rPr>
          <w:w w:val="105"/>
        </w:rPr>
        <w:t>better</w:t>
      </w:r>
      <w:r>
        <w:rPr>
          <w:spacing w:val="3"/>
          <w:w w:val="105"/>
        </w:rPr>
        <w:t xml:space="preserve"> </w:t>
      </w:r>
      <w:r>
        <w:rPr>
          <w:w w:val="105"/>
        </w:rPr>
        <w:t>coverage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growth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minimum</w:t>
      </w:r>
      <w:r>
        <w:rPr>
          <w:spacing w:val="-8"/>
          <w:w w:val="105"/>
        </w:rPr>
        <w:t xml:space="preserve"> </w:t>
      </w:r>
      <w:r>
        <w:rPr>
          <w:w w:val="105"/>
        </w:rPr>
        <w:t>investment.</w:t>
      </w:r>
    </w:p>
    <w:p w14:paraId="12DB7952" w14:textId="77777777" w:rsidR="001D2FF9" w:rsidRDefault="0081322A">
      <w:pPr>
        <w:pStyle w:val="BodyText"/>
        <w:spacing w:line="249" w:lineRule="auto"/>
        <w:ind w:left="300" w:right="301"/>
        <w:jc w:val="both"/>
      </w:pPr>
      <w:r>
        <w:rPr>
          <w:w w:val="105"/>
        </w:rPr>
        <w:t>CDMA can be implemented on all the versions of NS2 (Since year 2004: ns-2.27, and later</w:t>
      </w:r>
      <w:r>
        <w:rPr>
          <w:spacing w:val="1"/>
          <w:w w:val="105"/>
        </w:rPr>
        <w:t xml:space="preserve"> </w:t>
      </w:r>
      <w:r>
        <w:rPr>
          <w:w w:val="105"/>
        </w:rPr>
        <w:t>versions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NS2)</w:t>
      </w:r>
    </w:p>
    <w:p w14:paraId="08C9FA10" w14:textId="77777777" w:rsidR="001D2FF9" w:rsidRDefault="001D2FF9">
      <w:pPr>
        <w:pStyle w:val="BodyText"/>
        <w:spacing w:before="11"/>
      </w:pPr>
    </w:p>
    <w:p w14:paraId="478ADEED" w14:textId="77777777" w:rsidR="001D2FF9" w:rsidRDefault="0081322A">
      <w:pPr>
        <w:pStyle w:val="Heading2"/>
        <w:ind w:left="300"/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2E3C686B" wp14:editId="5E7EAF5B">
            <wp:simplePos x="0" y="0"/>
            <wp:positionH relativeFrom="page">
              <wp:posOffset>1024890</wp:posOffset>
            </wp:positionH>
            <wp:positionV relativeFrom="paragraph">
              <wp:posOffset>219710</wp:posOffset>
            </wp:positionV>
            <wp:extent cx="5586095" cy="1287145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952" cy="128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Design:</w:t>
      </w:r>
    </w:p>
    <w:p w14:paraId="3596FCE5" w14:textId="77777777" w:rsidR="001D2FF9" w:rsidRDefault="001D2FF9">
      <w:pPr>
        <w:pStyle w:val="BodyText"/>
        <w:spacing w:before="2"/>
        <w:rPr>
          <w:b/>
          <w:sz w:val="22"/>
        </w:rPr>
      </w:pPr>
    </w:p>
    <w:p w14:paraId="7C70AC03" w14:textId="77777777" w:rsidR="001D2FF9" w:rsidRDefault="0081322A">
      <w:pPr>
        <w:ind w:left="300"/>
        <w:rPr>
          <w:b/>
          <w:sz w:val="23"/>
        </w:rPr>
      </w:pPr>
      <w:r>
        <w:rPr>
          <w:b/>
          <w:w w:val="105"/>
          <w:sz w:val="23"/>
        </w:rPr>
        <w:t>Program:</w:t>
      </w:r>
    </w:p>
    <w:p w14:paraId="0983F298" w14:textId="77777777" w:rsidR="001D2FF9" w:rsidRDefault="0081322A">
      <w:pPr>
        <w:spacing w:before="40" w:line="252" w:lineRule="exact"/>
        <w:ind w:left="300"/>
        <w:rPr>
          <w:b/>
        </w:rPr>
      </w:pPr>
      <w:r>
        <w:rPr>
          <w:b/>
          <w:color w:val="212121"/>
        </w:rPr>
        <w:t>Step1: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Change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the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directory</w:t>
      </w:r>
      <w:r>
        <w:rPr>
          <w:b/>
          <w:color w:val="212121"/>
          <w:spacing w:val="3"/>
        </w:rPr>
        <w:t xml:space="preserve"> </w:t>
      </w:r>
      <w:r>
        <w:rPr>
          <w:b/>
          <w:color w:val="212121"/>
        </w:rPr>
        <w:t>using</w:t>
      </w:r>
    </w:p>
    <w:p w14:paraId="25FE5C4E" w14:textId="77777777" w:rsidR="001D2FF9" w:rsidRDefault="0081322A">
      <w:pPr>
        <w:spacing w:line="252" w:lineRule="exact"/>
        <w:ind w:left="300"/>
        <w:rPr>
          <w:b/>
        </w:rPr>
      </w:pPr>
      <w:r>
        <w:rPr>
          <w:b/>
          <w:color w:val="212121"/>
        </w:rPr>
        <w:t>cd</w:t>
      </w:r>
      <w:r>
        <w:rPr>
          <w:b/>
          <w:color w:val="212121"/>
          <w:spacing w:val="-11"/>
        </w:rPr>
        <w:t xml:space="preserve"> </w:t>
      </w:r>
      <w:r>
        <w:rPr>
          <w:b/>
          <w:color w:val="212121"/>
        </w:rPr>
        <w:t>~/ns-allinone-2.35/ns-2.35/</w:t>
      </w:r>
      <w:proofErr w:type="spellStart"/>
      <w:r>
        <w:rPr>
          <w:b/>
          <w:color w:val="212121"/>
        </w:rPr>
        <w:t>tcl</w:t>
      </w:r>
      <w:proofErr w:type="spellEnd"/>
      <w:r>
        <w:rPr>
          <w:b/>
          <w:color w:val="212121"/>
        </w:rPr>
        <w:t>/ex/wireless-scripts</w:t>
      </w:r>
    </w:p>
    <w:p w14:paraId="2A27E0D2" w14:textId="77777777" w:rsidR="001D2FF9" w:rsidRDefault="001D2FF9">
      <w:pPr>
        <w:pStyle w:val="BodyText"/>
        <w:spacing w:before="6"/>
        <w:rPr>
          <w:b/>
          <w:sz w:val="22"/>
        </w:rPr>
      </w:pPr>
    </w:p>
    <w:p w14:paraId="56E8B2E0" w14:textId="77777777" w:rsidR="001D2FF9" w:rsidRDefault="0081322A">
      <w:pPr>
        <w:ind w:left="300"/>
        <w:rPr>
          <w:b/>
        </w:rPr>
      </w:pPr>
      <w:r>
        <w:rPr>
          <w:b/>
          <w:color w:val="212121"/>
        </w:rPr>
        <w:t>Step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2:</w:t>
      </w:r>
      <w:r>
        <w:rPr>
          <w:b/>
          <w:color w:val="212121"/>
          <w:spacing w:val="-11"/>
        </w:rPr>
        <w:t xml:space="preserve"> </w:t>
      </w:r>
      <w:r>
        <w:rPr>
          <w:b/>
          <w:color w:val="212121"/>
        </w:rPr>
        <w:t>Type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the following</w:t>
      </w:r>
      <w:r>
        <w:rPr>
          <w:b/>
          <w:color w:val="212121"/>
          <w:spacing w:val="2"/>
        </w:rPr>
        <w:t xml:space="preserve"> </w:t>
      </w:r>
      <w:r>
        <w:rPr>
          <w:b/>
          <w:color w:val="212121"/>
        </w:rPr>
        <w:t>program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using</w:t>
      </w:r>
      <w:r>
        <w:rPr>
          <w:b/>
          <w:color w:val="212121"/>
          <w:spacing w:val="2"/>
        </w:rPr>
        <w:t xml:space="preserve"> </w:t>
      </w:r>
      <w:proofErr w:type="spellStart"/>
      <w:r>
        <w:rPr>
          <w:b/>
          <w:color w:val="212121"/>
        </w:rPr>
        <w:t>gedit</w:t>
      </w:r>
      <w:proofErr w:type="spellEnd"/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and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save as</w:t>
      </w:r>
      <w:r>
        <w:rPr>
          <w:b/>
          <w:color w:val="212121"/>
          <w:spacing w:val="-2"/>
        </w:rPr>
        <w:t xml:space="preserve"> </w:t>
      </w:r>
      <w:proofErr w:type="spellStart"/>
      <w:r>
        <w:rPr>
          <w:b/>
          <w:color w:val="212121"/>
        </w:rPr>
        <w:t>cdma.tcl</w:t>
      </w:r>
      <w:proofErr w:type="spellEnd"/>
    </w:p>
    <w:p w14:paraId="38232C5E" w14:textId="77777777" w:rsidR="001D2FF9" w:rsidRDefault="001D2FF9">
      <w:pPr>
        <w:pStyle w:val="BodyText"/>
        <w:spacing w:before="5"/>
        <w:rPr>
          <w:b/>
          <w:sz w:val="27"/>
        </w:rPr>
      </w:pPr>
    </w:p>
    <w:p w14:paraId="3869E8B1" w14:textId="77777777" w:rsidR="001D2FF9" w:rsidRDefault="0081322A">
      <w:pPr>
        <w:spacing w:line="273" w:lineRule="auto"/>
        <w:ind w:left="300" w:right="7654"/>
      </w:pPr>
      <w:r>
        <w:t>set ns [new Simulator]</w:t>
      </w:r>
      <w:r>
        <w:rPr>
          <w:spacing w:val="-52"/>
        </w:rPr>
        <w:t xml:space="preserve"> </w:t>
      </w:r>
      <w:r>
        <w:t>set</w:t>
      </w:r>
      <w:r>
        <w:rPr>
          <w:spacing w:val="2"/>
        </w:rPr>
        <w:t xml:space="preserve"> </w:t>
      </w:r>
      <w:proofErr w:type="spellStart"/>
      <w:r>
        <w:t>tf</w:t>
      </w:r>
      <w:proofErr w:type="spellEnd"/>
      <w:r>
        <w:rPr>
          <w:spacing w:val="-2"/>
        </w:rPr>
        <w:t xml:space="preserve"> </w:t>
      </w:r>
      <w:r>
        <w:t>[open</w:t>
      </w:r>
      <w:r>
        <w:rPr>
          <w:spacing w:val="-4"/>
        </w:rPr>
        <w:t xml:space="preserve"> </w:t>
      </w:r>
      <w:r>
        <w:t>out.tr</w:t>
      </w:r>
      <w:r>
        <w:rPr>
          <w:spacing w:val="-1"/>
        </w:rPr>
        <w:t xml:space="preserve"> </w:t>
      </w:r>
      <w:r>
        <w:t>w]</w:t>
      </w:r>
    </w:p>
    <w:p w14:paraId="5210A046" w14:textId="77777777" w:rsidR="001D2FF9" w:rsidRDefault="0081322A">
      <w:pPr>
        <w:spacing w:before="7"/>
        <w:ind w:left="300"/>
      </w:pPr>
      <w:r>
        <w:t>$ns</w:t>
      </w:r>
      <w:r>
        <w:rPr>
          <w:spacing w:val="-3"/>
        </w:rPr>
        <w:t xml:space="preserve"> </w:t>
      </w:r>
      <w:r>
        <w:t>trace-all</w:t>
      </w:r>
      <w:r>
        <w:rPr>
          <w:spacing w:val="1"/>
        </w:rPr>
        <w:t xml:space="preserve"> </w:t>
      </w:r>
      <w:r>
        <w:t>$</w:t>
      </w:r>
      <w:proofErr w:type="spellStart"/>
      <w:r>
        <w:t>tf</w:t>
      </w:r>
      <w:proofErr w:type="spellEnd"/>
    </w:p>
    <w:p w14:paraId="62E16C54" w14:textId="77777777" w:rsidR="001D2FF9" w:rsidRDefault="0081322A">
      <w:pPr>
        <w:spacing w:before="35"/>
        <w:ind w:left="300"/>
      </w:pPr>
      <w:r>
        <w:t>set</w:t>
      </w:r>
      <w:r>
        <w:rPr>
          <w:spacing w:val="1"/>
        </w:rPr>
        <w:t xml:space="preserve"> </w:t>
      </w:r>
      <w:r>
        <w:t>td</w:t>
      </w:r>
      <w:r>
        <w:rPr>
          <w:spacing w:val="2"/>
        </w:rPr>
        <w:t xml:space="preserve"> </w:t>
      </w:r>
      <w:r>
        <w:t>[open</w:t>
      </w:r>
      <w:r>
        <w:rPr>
          <w:spacing w:val="-5"/>
        </w:rPr>
        <w:t xml:space="preserve"> </w:t>
      </w:r>
      <w:proofErr w:type="spellStart"/>
      <w:r>
        <w:t>out.nam</w:t>
      </w:r>
      <w:proofErr w:type="spellEnd"/>
      <w:r>
        <w:rPr>
          <w:spacing w:val="-8"/>
        </w:rPr>
        <w:t xml:space="preserve"> </w:t>
      </w:r>
      <w:r>
        <w:t>w]</w:t>
      </w:r>
    </w:p>
    <w:p w14:paraId="7D05B69E" w14:textId="77777777" w:rsidR="001D2FF9" w:rsidRDefault="0081322A">
      <w:pPr>
        <w:spacing w:before="43"/>
        <w:ind w:left="300"/>
      </w:pPr>
      <w:r>
        <w:t>$ns</w:t>
      </w:r>
      <w:r>
        <w:rPr>
          <w:spacing w:val="-7"/>
        </w:rPr>
        <w:t xml:space="preserve"> </w:t>
      </w:r>
      <w:proofErr w:type="spellStart"/>
      <w:r>
        <w:t>namtrace</w:t>
      </w:r>
      <w:proofErr w:type="spellEnd"/>
      <w:r>
        <w:t>-all</w:t>
      </w:r>
      <w:r>
        <w:rPr>
          <w:spacing w:val="-3"/>
        </w:rPr>
        <w:t xml:space="preserve"> </w:t>
      </w:r>
      <w:r>
        <w:t>$td</w:t>
      </w:r>
    </w:p>
    <w:p w14:paraId="5F3BBF03" w14:textId="77777777" w:rsidR="001D2FF9" w:rsidRDefault="001D2FF9">
      <w:pPr>
        <w:pStyle w:val="BodyText"/>
        <w:spacing w:before="1"/>
        <w:rPr>
          <w:sz w:val="28"/>
        </w:rPr>
      </w:pPr>
    </w:p>
    <w:p w14:paraId="121BBA6C" w14:textId="77777777" w:rsidR="001D2FF9" w:rsidRDefault="0081322A">
      <w:pPr>
        <w:ind w:left="300"/>
      </w:pPr>
      <w:r>
        <w:t>#</w:t>
      </w:r>
      <w:r>
        <w:rPr>
          <w:spacing w:val="5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Parameters</w:t>
      </w:r>
    </w:p>
    <w:p w14:paraId="4CCB7D07" w14:textId="77777777" w:rsidR="001D2FF9" w:rsidRDefault="0081322A">
      <w:pPr>
        <w:tabs>
          <w:tab w:val="left" w:pos="1741"/>
        </w:tabs>
        <w:spacing w:before="42" w:line="273" w:lineRule="auto"/>
        <w:ind w:left="300" w:right="7081"/>
      </w:pPr>
      <w:r>
        <w:t>set</w:t>
      </w:r>
      <w:r>
        <w:rPr>
          <w:spacing w:val="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100</w:t>
      </w:r>
      <w:proofErr w:type="gramStart"/>
      <w:r>
        <w:tab/>
        <w:t>;#</w:t>
      </w:r>
      <w:proofErr w:type="gramEnd"/>
      <w:r>
        <w:t xml:space="preserve"> Stop time.</w:t>
      </w:r>
      <w:r>
        <w:rPr>
          <w:spacing w:val="-52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Topology</w:t>
      </w:r>
    </w:p>
    <w:p w14:paraId="35884D6F" w14:textId="77777777" w:rsidR="001D2FF9" w:rsidRDefault="001D2FF9">
      <w:pPr>
        <w:spacing w:line="273" w:lineRule="auto"/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490F77A3" w14:textId="77777777" w:rsidR="001D2FF9" w:rsidRDefault="0081322A">
      <w:pPr>
        <w:spacing w:before="83" w:line="273" w:lineRule="auto"/>
        <w:ind w:left="300" w:right="7190"/>
      </w:pPr>
      <w:r>
        <w:lastRenderedPageBreak/>
        <w:t xml:space="preserve">set type </w:t>
      </w:r>
      <w:proofErr w:type="spellStart"/>
      <w:proofErr w:type="gramStart"/>
      <w:r>
        <w:t>cdma</w:t>
      </w:r>
      <w:proofErr w:type="spellEnd"/>
      <w:r>
        <w:t xml:space="preserve"> ;</w:t>
      </w:r>
      <w:proofErr w:type="gramEnd"/>
      <w:r>
        <w:t>#type of link</w:t>
      </w:r>
      <w:r>
        <w:rPr>
          <w:spacing w:val="-53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AQM</w:t>
      </w:r>
      <w:r>
        <w:rPr>
          <w:spacing w:val="4"/>
        </w:rPr>
        <w:t xml:space="preserve"> </w:t>
      </w:r>
      <w:r>
        <w:t>parameters</w:t>
      </w:r>
    </w:p>
    <w:p w14:paraId="716D79A9" w14:textId="77777777" w:rsidR="001D2FF9" w:rsidRDefault="0081322A">
      <w:pPr>
        <w:spacing w:before="7"/>
        <w:ind w:left="300"/>
      </w:pPr>
      <w:r>
        <w:t>set</w:t>
      </w:r>
      <w:r>
        <w:rPr>
          <w:spacing w:val="2"/>
        </w:rPr>
        <w:t xml:space="preserve"> </w:t>
      </w:r>
      <w:proofErr w:type="spellStart"/>
      <w:r>
        <w:t>minth</w:t>
      </w:r>
      <w:proofErr w:type="spellEnd"/>
      <w:r>
        <w:rPr>
          <w:spacing w:val="-4"/>
        </w:rPr>
        <w:t xml:space="preserve"> </w:t>
      </w:r>
      <w:r>
        <w:t>30</w:t>
      </w:r>
    </w:p>
    <w:p w14:paraId="0FE1333F" w14:textId="77777777" w:rsidR="001D2FF9" w:rsidRDefault="0081322A">
      <w:pPr>
        <w:spacing w:before="35"/>
        <w:ind w:left="300"/>
      </w:pPr>
      <w:r>
        <w:t>set</w:t>
      </w:r>
      <w:r>
        <w:rPr>
          <w:spacing w:val="2"/>
        </w:rPr>
        <w:t xml:space="preserve"> </w:t>
      </w:r>
      <w:proofErr w:type="spellStart"/>
      <w:r>
        <w:t>maxth</w:t>
      </w:r>
      <w:proofErr w:type="spellEnd"/>
      <w:r>
        <w:rPr>
          <w:spacing w:val="-3"/>
        </w:rPr>
        <w:t xml:space="preserve"> </w:t>
      </w:r>
      <w:r>
        <w:t>0</w:t>
      </w:r>
    </w:p>
    <w:p w14:paraId="4D77AC43" w14:textId="77777777" w:rsidR="001D2FF9" w:rsidRDefault="0081322A">
      <w:pPr>
        <w:spacing w:before="42" w:line="273" w:lineRule="auto"/>
        <w:ind w:left="300" w:right="4849"/>
      </w:pPr>
      <w:r>
        <w:t xml:space="preserve">set adaptive </w:t>
      </w:r>
      <w:proofErr w:type="gramStart"/>
      <w:r>
        <w:t>1 ;</w:t>
      </w:r>
      <w:proofErr w:type="gramEnd"/>
      <w:r>
        <w:t># 1 for Adaptive RED, 0 for plain RED</w:t>
      </w:r>
      <w:r>
        <w:rPr>
          <w:spacing w:val="-52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generation.</w:t>
      </w:r>
    </w:p>
    <w:p w14:paraId="03185EE9" w14:textId="77777777" w:rsidR="001D2FF9" w:rsidRDefault="0081322A">
      <w:pPr>
        <w:spacing w:line="276" w:lineRule="auto"/>
        <w:ind w:left="300" w:right="5518"/>
        <w:jc w:val="both"/>
      </w:pPr>
      <w:r>
        <w:t xml:space="preserve">set flows </w:t>
      </w:r>
      <w:proofErr w:type="gramStart"/>
      <w:r>
        <w:t>0 ;</w:t>
      </w:r>
      <w:proofErr w:type="gramEnd"/>
      <w:r>
        <w:t># number of long-lived TCP flows</w:t>
      </w:r>
      <w:r>
        <w:rPr>
          <w:spacing w:val="-52"/>
        </w:rPr>
        <w:t xml:space="preserve"> </w:t>
      </w:r>
      <w:r>
        <w:t>set window 30 ;# window for long-lived traffic</w:t>
      </w:r>
      <w:r>
        <w:rPr>
          <w:spacing w:val="-5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Plotting statics.</w:t>
      </w:r>
    </w:p>
    <w:p w14:paraId="58FDB895" w14:textId="77777777" w:rsidR="001D2FF9" w:rsidRDefault="0081322A">
      <w:pPr>
        <w:spacing w:before="6"/>
        <w:ind w:left="300"/>
        <w:jc w:val="both"/>
      </w:pPr>
      <w:r>
        <w:t>set</w:t>
      </w:r>
      <w:r>
        <w:rPr>
          <w:spacing w:val="-1"/>
        </w:rPr>
        <w:t xml:space="preserve"> </w:t>
      </w:r>
      <w:r>
        <w:t>opt(wrap)</w:t>
      </w:r>
      <w:r>
        <w:rPr>
          <w:spacing w:val="-4"/>
        </w:rPr>
        <w:t xml:space="preserve"> </w:t>
      </w:r>
      <w:proofErr w:type="gramStart"/>
      <w:r>
        <w:t>100</w:t>
      </w:r>
      <w:r>
        <w:rPr>
          <w:spacing w:val="1"/>
        </w:rPr>
        <w:t xml:space="preserve"> </w:t>
      </w:r>
      <w:r>
        <w:t>;</w:t>
      </w:r>
      <w:proofErr w:type="gramEnd"/>
      <w:r>
        <w:t># wrap</w:t>
      </w:r>
      <w:r>
        <w:rPr>
          <w:spacing w:val="-6"/>
        </w:rPr>
        <w:t xml:space="preserve"> </w:t>
      </w:r>
      <w:r>
        <w:t>plots?</w:t>
      </w:r>
    </w:p>
    <w:p w14:paraId="189EFEDB" w14:textId="77777777" w:rsidR="001D2FF9" w:rsidRDefault="0081322A">
      <w:pPr>
        <w:spacing w:before="35" w:line="276" w:lineRule="auto"/>
        <w:ind w:left="300" w:right="5760"/>
      </w:pPr>
      <w:r>
        <w:t>set opt(</w:t>
      </w:r>
      <w:proofErr w:type="spellStart"/>
      <w:r>
        <w:t>srcTrace</w:t>
      </w:r>
      <w:proofErr w:type="spellEnd"/>
      <w:r>
        <w:t xml:space="preserve">) </w:t>
      </w:r>
      <w:proofErr w:type="gramStart"/>
      <w:r>
        <w:t>is ;</w:t>
      </w:r>
      <w:proofErr w:type="gramEnd"/>
      <w:r>
        <w:t># where to plot traffic</w:t>
      </w:r>
      <w:r>
        <w:rPr>
          <w:spacing w:val="1"/>
        </w:rPr>
        <w:t xml:space="preserve"> </w:t>
      </w:r>
      <w:r>
        <w:t>set opt(</w:t>
      </w:r>
      <w:proofErr w:type="spellStart"/>
      <w:r>
        <w:t>dstTrace</w:t>
      </w:r>
      <w:proofErr w:type="spellEnd"/>
      <w:r>
        <w:t xml:space="preserve">) bs2 ;# where to plot </w:t>
      </w:r>
      <w:r>
        <w:t>traffic</w:t>
      </w:r>
      <w:r>
        <w:rPr>
          <w:spacing w:val="-52"/>
        </w:rPr>
        <w:t xml:space="preserve"> </w:t>
      </w:r>
      <w:r>
        <w:t>#default</w:t>
      </w:r>
      <w:r>
        <w:rPr>
          <w:spacing w:val="-4"/>
        </w:rPr>
        <w:t xml:space="preserve"> </w:t>
      </w:r>
      <w:r>
        <w:t>downlink</w:t>
      </w:r>
      <w:r>
        <w:rPr>
          <w:spacing w:val="4"/>
        </w:rPr>
        <w:t xml:space="preserve"> </w:t>
      </w:r>
      <w:r>
        <w:t>bandwidth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bps</w:t>
      </w:r>
    </w:p>
    <w:p w14:paraId="26A3D00E" w14:textId="77777777" w:rsidR="001D2FF9" w:rsidRDefault="0081322A">
      <w:pPr>
        <w:spacing w:line="252" w:lineRule="exact"/>
        <w:ind w:left="300"/>
      </w:pPr>
      <w:r>
        <w:t>set</w:t>
      </w:r>
      <w:r>
        <w:rPr>
          <w:spacing w:val="-1"/>
        </w:rPr>
        <w:t xml:space="preserve"> </w:t>
      </w:r>
      <w:proofErr w:type="spellStart"/>
      <w:r>
        <w:t>bwDL</w:t>
      </w:r>
      <w:proofErr w:type="spellEnd"/>
      <w:r>
        <w:t>(</w:t>
      </w:r>
      <w:proofErr w:type="spellStart"/>
      <w:r>
        <w:t>cdma</w:t>
      </w:r>
      <w:proofErr w:type="spellEnd"/>
      <w:r>
        <w:t>)</w:t>
      </w:r>
      <w:r>
        <w:rPr>
          <w:spacing w:val="-4"/>
        </w:rPr>
        <w:t xml:space="preserve"> </w:t>
      </w:r>
      <w:r>
        <w:t>384000</w:t>
      </w:r>
    </w:p>
    <w:p w14:paraId="75718146" w14:textId="77777777" w:rsidR="001D2FF9" w:rsidRDefault="0081322A">
      <w:pPr>
        <w:spacing w:before="42" w:line="273" w:lineRule="auto"/>
        <w:ind w:left="300" w:right="5418"/>
      </w:pPr>
      <w:r>
        <w:t>#</w:t>
      </w:r>
      <w:proofErr w:type="gramStart"/>
      <w:r>
        <w:t>default</w:t>
      </w:r>
      <w:proofErr w:type="gramEnd"/>
      <w:r>
        <w:t xml:space="preserve"> downlink propagation delay in seconds</w:t>
      </w:r>
      <w:r>
        <w:rPr>
          <w:spacing w:val="-52"/>
        </w:rPr>
        <w:t xml:space="preserve"> </w:t>
      </w:r>
      <w:r>
        <w:t>set</w:t>
      </w:r>
      <w:r>
        <w:rPr>
          <w:spacing w:val="3"/>
        </w:rPr>
        <w:t xml:space="preserve"> </w:t>
      </w:r>
      <w:proofErr w:type="spellStart"/>
      <w:r>
        <w:t>propDL</w:t>
      </w:r>
      <w:proofErr w:type="spellEnd"/>
      <w:r>
        <w:t>(</w:t>
      </w:r>
      <w:proofErr w:type="spellStart"/>
      <w:r>
        <w:t>cdma</w:t>
      </w:r>
      <w:proofErr w:type="spellEnd"/>
      <w:r>
        <w:t>)</w:t>
      </w:r>
      <w:r>
        <w:rPr>
          <w:spacing w:val="2"/>
        </w:rPr>
        <w:t xml:space="preserve"> </w:t>
      </w:r>
      <w:r>
        <w:t>.150</w:t>
      </w:r>
    </w:p>
    <w:p w14:paraId="1E79529E" w14:textId="77777777" w:rsidR="001D2FF9" w:rsidRDefault="001D2FF9">
      <w:pPr>
        <w:pStyle w:val="BodyText"/>
        <w:spacing w:before="7"/>
        <w:rPr>
          <w:sz w:val="25"/>
        </w:rPr>
      </w:pPr>
    </w:p>
    <w:p w14:paraId="2F63385D" w14:textId="77777777" w:rsidR="001D2FF9" w:rsidRDefault="0081322A">
      <w:pPr>
        <w:spacing w:line="276" w:lineRule="auto"/>
        <w:ind w:left="300" w:right="7385"/>
      </w:pPr>
      <w:r>
        <w:t>set nodes(is) [$ns node]</w:t>
      </w:r>
      <w:r>
        <w:rPr>
          <w:spacing w:val="1"/>
        </w:rPr>
        <w:t xml:space="preserve"> </w:t>
      </w:r>
      <w:r>
        <w:t>set nodes(</w:t>
      </w:r>
      <w:proofErr w:type="spellStart"/>
      <w:r>
        <w:t>ms</w:t>
      </w:r>
      <w:proofErr w:type="spellEnd"/>
      <w:r>
        <w:t>) [$ns node]</w:t>
      </w:r>
      <w:r>
        <w:rPr>
          <w:spacing w:val="-52"/>
        </w:rPr>
        <w:t xml:space="preserve"> </w:t>
      </w:r>
      <w:r>
        <w:t>set nodes(bs1) [$ns node]</w:t>
      </w:r>
      <w:r>
        <w:rPr>
          <w:spacing w:val="-53"/>
        </w:rPr>
        <w:t xml:space="preserve"> </w:t>
      </w:r>
      <w:r>
        <w:t>set nodes(bs2) [$ns node]</w:t>
      </w:r>
      <w:r>
        <w:rPr>
          <w:spacing w:val="-5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nodes(</w:t>
      </w:r>
      <w:proofErr w:type="spellStart"/>
      <w:r>
        <w:t>lp</w:t>
      </w:r>
      <w:proofErr w:type="spellEnd"/>
      <w:r>
        <w:t>)</w:t>
      </w:r>
      <w:r>
        <w:rPr>
          <w:spacing w:val="-1"/>
        </w:rPr>
        <w:t xml:space="preserve"> </w:t>
      </w:r>
      <w:r>
        <w:t>[$ns</w:t>
      </w:r>
      <w:r>
        <w:rPr>
          <w:spacing w:val="-6"/>
        </w:rPr>
        <w:t xml:space="preserve"> </w:t>
      </w:r>
      <w:r>
        <w:t>node]</w:t>
      </w:r>
    </w:p>
    <w:p w14:paraId="0C760DC6" w14:textId="77777777" w:rsidR="001D2FF9" w:rsidRDefault="001D2FF9">
      <w:pPr>
        <w:pStyle w:val="BodyText"/>
        <w:spacing w:before="1"/>
        <w:rPr>
          <w:sz w:val="25"/>
        </w:rPr>
      </w:pPr>
    </w:p>
    <w:p w14:paraId="27FB0B12" w14:textId="77777777" w:rsidR="001D2FF9" w:rsidRDefault="0081322A">
      <w:pPr>
        <w:spacing w:before="1" w:line="280" w:lineRule="auto"/>
        <w:ind w:left="300" w:right="7948"/>
      </w:pPr>
      <w:r>
        <w:t xml:space="preserve">proc </w:t>
      </w:r>
      <w:proofErr w:type="spellStart"/>
      <w:r>
        <w:t>cell_topo</w:t>
      </w:r>
      <w:proofErr w:type="spellEnd"/>
      <w:r>
        <w:t xml:space="preserve"> {} </w:t>
      </w:r>
      <w:proofErr w:type="gramStart"/>
      <w:r>
        <w:t>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4"/>
        </w:rPr>
        <w:t xml:space="preserve"> </w:t>
      </w:r>
      <w:r>
        <w:t>ns</w:t>
      </w:r>
      <w:r>
        <w:rPr>
          <w:spacing w:val="-6"/>
        </w:rPr>
        <w:t xml:space="preserve"> </w:t>
      </w:r>
      <w:r>
        <w:t>nodes</w:t>
      </w:r>
    </w:p>
    <w:p w14:paraId="64E47679" w14:textId="77777777" w:rsidR="001D2FF9" w:rsidRDefault="0081322A">
      <w:pPr>
        <w:spacing w:line="245" w:lineRule="exact"/>
        <w:ind w:left="300"/>
      </w:pPr>
      <w:r>
        <w:t>$ns</w:t>
      </w:r>
      <w:r>
        <w:rPr>
          <w:spacing w:val="-7"/>
        </w:rPr>
        <w:t xml:space="preserve"> </w:t>
      </w:r>
      <w:r>
        <w:t>duplex-link</w:t>
      </w:r>
      <w:r>
        <w:rPr>
          <w:spacing w:val="-3"/>
        </w:rPr>
        <w:t xml:space="preserve"> </w:t>
      </w:r>
      <w:r>
        <w:t>$nodes(</w:t>
      </w:r>
      <w:proofErr w:type="spellStart"/>
      <w:r>
        <w:t>lp</w:t>
      </w:r>
      <w:proofErr w:type="spellEnd"/>
      <w:r>
        <w:t>)</w:t>
      </w:r>
      <w:r>
        <w:rPr>
          <w:spacing w:val="-1"/>
        </w:rPr>
        <w:t xml:space="preserve"> </w:t>
      </w:r>
      <w:r>
        <w:t>$nodes(bs1) 3Mbps</w:t>
      </w:r>
      <w:r>
        <w:rPr>
          <w:spacing w:val="-7"/>
        </w:rPr>
        <w:t xml:space="preserve"> </w:t>
      </w:r>
      <w:r>
        <w:t>10ms</w:t>
      </w:r>
      <w:r>
        <w:rPr>
          <w:spacing w:val="-7"/>
        </w:rPr>
        <w:t xml:space="preserve"> </w:t>
      </w:r>
      <w:proofErr w:type="spellStart"/>
      <w:r>
        <w:t>DropTail</w:t>
      </w:r>
      <w:proofErr w:type="spellEnd"/>
    </w:p>
    <w:p w14:paraId="2BA1DDFE" w14:textId="77777777" w:rsidR="001D2FF9" w:rsidRDefault="0081322A">
      <w:pPr>
        <w:spacing w:before="42"/>
        <w:ind w:left="300"/>
      </w:pPr>
      <w:r>
        <w:t>$ns</w:t>
      </w:r>
      <w:r>
        <w:rPr>
          <w:spacing w:val="-7"/>
        </w:rPr>
        <w:t xml:space="preserve"> </w:t>
      </w:r>
      <w:r>
        <w:t>duplex-link</w:t>
      </w:r>
      <w:r>
        <w:rPr>
          <w:spacing w:val="-3"/>
        </w:rPr>
        <w:t xml:space="preserve"> </w:t>
      </w:r>
      <w:r>
        <w:t>$nodes(bs1)</w:t>
      </w:r>
      <w:r>
        <w:rPr>
          <w:spacing w:val="2"/>
        </w:rPr>
        <w:t xml:space="preserve"> </w:t>
      </w:r>
      <w:r>
        <w:t>$nodes(</w:t>
      </w:r>
      <w:proofErr w:type="spellStart"/>
      <w:r>
        <w:t>ms</w:t>
      </w:r>
      <w:proofErr w:type="spellEnd"/>
      <w:r>
        <w:t>)</w:t>
      </w:r>
      <w:r>
        <w:rPr>
          <w:spacing w:val="-1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RED</w:t>
      </w:r>
    </w:p>
    <w:p w14:paraId="7BCE3189" w14:textId="77777777" w:rsidR="001D2FF9" w:rsidRDefault="0081322A">
      <w:pPr>
        <w:spacing w:before="35"/>
        <w:ind w:left="300"/>
      </w:pPr>
      <w:r>
        <w:t>$ns</w:t>
      </w:r>
      <w:r>
        <w:rPr>
          <w:spacing w:val="-6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$nodes(</w:t>
      </w:r>
      <w:proofErr w:type="spellStart"/>
      <w:r>
        <w:t>ms</w:t>
      </w:r>
      <w:proofErr w:type="spellEnd"/>
      <w:r>
        <w:t>) $nodes(bs2)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RED</w:t>
      </w:r>
    </w:p>
    <w:p w14:paraId="304F53ED" w14:textId="77777777" w:rsidR="001D2FF9" w:rsidRDefault="0081322A">
      <w:pPr>
        <w:spacing w:before="35" w:line="280" w:lineRule="auto"/>
        <w:ind w:left="300" w:right="4103"/>
      </w:pPr>
      <w:r>
        <w:t xml:space="preserve">$ns duplex-link $nodes(bs2) $nodes(is) 3Mbps 50ms </w:t>
      </w:r>
      <w:proofErr w:type="spellStart"/>
      <w:r>
        <w:t>DropTail</w:t>
      </w:r>
      <w:proofErr w:type="spellEnd"/>
      <w:r>
        <w:rPr>
          <w:spacing w:val="-52"/>
        </w:rPr>
        <w:t xml:space="preserve"> </w:t>
      </w:r>
      <w:r>
        <w:t>puts</w:t>
      </w:r>
      <w:r>
        <w:rPr>
          <w:spacing w:val="-7"/>
        </w:rPr>
        <w:t xml:space="preserve"> </w:t>
      </w:r>
      <w:r>
        <w:t>"</w:t>
      </w:r>
      <w:r>
        <w:rPr>
          <w:spacing w:val="-3"/>
        </w:rPr>
        <w:t xml:space="preserve"> </w:t>
      </w:r>
      <w:proofErr w:type="spellStart"/>
      <w:r>
        <w:t>cdma</w:t>
      </w:r>
      <w:proofErr w:type="spellEnd"/>
      <w:r>
        <w:rPr>
          <w:spacing w:val="3"/>
        </w:rPr>
        <w:t xml:space="preserve"> </w:t>
      </w:r>
      <w:r>
        <w:t>Cell</w:t>
      </w:r>
      <w:r>
        <w:rPr>
          <w:spacing w:val="4"/>
        </w:rPr>
        <w:t xml:space="preserve"> </w:t>
      </w:r>
      <w:r>
        <w:t>Topology"</w:t>
      </w:r>
    </w:p>
    <w:p w14:paraId="6E536803" w14:textId="77777777" w:rsidR="001D2FF9" w:rsidRDefault="0081322A">
      <w:pPr>
        <w:spacing w:line="244" w:lineRule="exact"/>
        <w:ind w:left="300"/>
      </w:pPr>
      <w:r>
        <w:rPr>
          <w:w w:val="101"/>
        </w:rPr>
        <w:t>}</w:t>
      </w:r>
    </w:p>
    <w:p w14:paraId="10CA2EC8" w14:textId="77777777" w:rsidR="001D2FF9" w:rsidRDefault="001D2FF9">
      <w:pPr>
        <w:pStyle w:val="BodyText"/>
        <w:spacing w:before="9"/>
        <w:rPr>
          <w:sz w:val="28"/>
        </w:rPr>
      </w:pPr>
    </w:p>
    <w:p w14:paraId="37717384" w14:textId="77777777" w:rsidR="001D2FF9" w:rsidRDefault="0081322A">
      <w:pPr>
        <w:spacing w:line="273" w:lineRule="auto"/>
        <w:ind w:left="300" w:right="6924"/>
      </w:pPr>
      <w:r>
        <w:t>proc</w:t>
      </w:r>
      <w:r>
        <w:rPr>
          <w:spacing w:val="1"/>
        </w:rPr>
        <w:t xml:space="preserve"> </w:t>
      </w:r>
      <w:proofErr w:type="spellStart"/>
      <w:r>
        <w:t>set_link_para</w:t>
      </w:r>
      <w:proofErr w:type="spellEnd"/>
      <w:r>
        <w:rPr>
          <w:spacing w:val="55"/>
        </w:rPr>
        <w:t xml:space="preserve"> </w:t>
      </w:r>
      <w:r>
        <w:t>{t}</w:t>
      </w:r>
      <w:r>
        <w:rPr>
          <w:spacing w:val="5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global</w:t>
      </w:r>
      <w:proofErr w:type="gramEnd"/>
      <w:r>
        <w:rPr>
          <w:spacing w:val="-1"/>
        </w:rPr>
        <w:t xml:space="preserve"> </w:t>
      </w:r>
      <w:r>
        <w:t>ns</w:t>
      </w:r>
      <w:r>
        <w:rPr>
          <w:spacing w:val="-9"/>
        </w:rPr>
        <w:t xml:space="preserve"> </w:t>
      </w:r>
      <w:r>
        <w:t>nodes</w:t>
      </w:r>
      <w:r>
        <w:rPr>
          <w:spacing w:val="-10"/>
        </w:rPr>
        <w:t xml:space="preserve"> </w:t>
      </w:r>
      <w:proofErr w:type="spellStart"/>
      <w:r>
        <w:t>bwDL</w:t>
      </w:r>
      <w:proofErr w:type="spellEnd"/>
      <w:r>
        <w:rPr>
          <w:spacing w:val="-2"/>
        </w:rPr>
        <w:t xml:space="preserve"> </w:t>
      </w:r>
      <w:proofErr w:type="spellStart"/>
      <w:r>
        <w:t>propDL</w:t>
      </w:r>
      <w:proofErr w:type="spellEnd"/>
    </w:p>
    <w:p w14:paraId="16696606" w14:textId="77777777" w:rsidR="001D2FF9" w:rsidRDefault="0081322A">
      <w:pPr>
        <w:spacing w:before="6"/>
        <w:ind w:left="300"/>
      </w:pPr>
      <w:r>
        <w:t>$ns</w:t>
      </w:r>
      <w:r>
        <w:rPr>
          <w:spacing w:val="-5"/>
        </w:rPr>
        <w:t xml:space="preserve"> </w:t>
      </w:r>
      <w:r>
        <w:t>bandwidth</w:t>
      </w:r>
      <w:r>
        <w:rPr>
          <w:spacing w:val="-8"/>
        </w:rPr>
        <w:t xml:space="preserve"> </w:t>
      </w:r>
      <w:r>
        <w:t>$nodes(bs1)</w:t>
      </w:r>
      <w:r>
        <w:rPr>
          <w:spacing w:val="2"/>
        </w:rPr>
        <w:t xml:space="preserve"> </w:t>
      </w:r>
      <w:r>
        <w:t>$nodes(</w:t>
      </w:r>
      <w:proofErr w:type="spellStart"/>
      <w:r>
        <w:t>ms</w:t>
      </w:r>
      <w:proofErr w:type="spellEnd"/>
      <w:r>
        <w:t>)</w:t>
      </w:r>
      <w:r>
        <w:rPr>
          <w:spacing w:val="1"/>
        </w:rPr>
        <w:t xml:space="preserve"> </w:t>
      </w:r>
      <w:r>
        <w:t>$</w:t>
      </w:r>
      <w:proofErr w:type="spellStart"/>
      <w:r>
        <w:t>bwDL</w:t>
      </w:r>
      <w:proofErr w:type="spellEnd"/>
      <w:r>
        <w:t>($t)</w:t>
      </w:r>
      <w:r>
        <w:rPr>
          <w:spacing w:val="1"/>
        </w:rPr>
        <w:t xml:space="preserve"> </w:t>
      </w:r>
      <w:r>
        <w:t>duplex</w:t>
      </w:r>
    </w:p>
    <w:p w14:paraId="647BAA33" w14:textId="77777777" w:rsidR="001D2FF9" w:rsidRDefault="0081322A">
      <w:pPr>
        <w:spacing w:before="36"/>
        <w:ind w:left="300"/>
      </w:pPr>
      <w:r>
        <w:t>$ns</w:t>
      </w:r>
      <w:r>
        <w:rPr>
          <w:spacing w:val="-5"/>
        </w:rPr>
        <w:t xml:space="preserve"> </w:t>
      </w:r>
      <w:r>
        <w:t>bandwidth</w:t>
      </w:r>
      <w:r>
        <w:rPr>
          <w:spacing w:val="-8"/>
        </w:rPr>
        <w:t xml:space="preserve"> </w:t>
      </w:r>
      <w:r>
        <w:t>$nodes(bs2)</w:t>
      </w:r>
      <w:r>
        <w:rPr>
          <w:spacing w:val="2"/>
        </w:rPr>
        <w:t xml:space="preserve"> </w:t>
      </w:r>
      <w:r>
        <w:t>$nodes(</w:t>
      </w:r>
      <w:proofErr w:type="spellStart"/>
      <w:r>
        <w:t>ms</w:t>
      </w:r>
      <w:proofErr w:type="spellEnd"/>
      <w:r>
        <w:t>)</w:t>
      </w:r>
      <w:r>
        <w:rPr>
          <w:spacing w:val="1"/>
        </w:rPr>
        <w:t xml:space="preserve"> </w:t>
      </w:r>
      <w:r>
        <w:t>$</w:t>
      </w:r>
      <w:proofErr w:type="spellStart"/>
      <w:r>
        <w:t>bwDL</w:t>
      </w:r>
      <w:proofErr w:type="spellEnd"/>
      <w:r>
        <w:t>($t)</w:t>
      </w:r>
      <w:r>
        <w:rPr>
          <w:spacing w:val="-5"/>
        </w:rPr>
        <w:t xml:space="preserve"> </w:t>
      </w:r>
      <w:r>
        <w:t>duplex</w:t>
      </w:r>
    </w:p>
    <w:p w14:paraId="773D654E" w14:textId="77777777" w:rsidR="001D2FF9" w:rsidRDefault="001D2FF9">
      <w:pPr>
        <w:pStyle w:val="BodyText"/>
        <w:spacing w:before="8"/>
        <w:rPr>
          <w:sz w:val="28"/>
        </w:rPr>
      </w:pPr>
    </w:p>
    <w:p w14:paraId="09644811" w14:textId="77777777" w:rsidR="001D2FF9" w:rsidRDefault="0081322A">
      <w:pPr>
        <w:ind w:left="300"/>
        <w:jc w:val="both"/>
      </w:pPr>
      <w:r>
        <w:t>$ns</w:t>
      </w:r>
      <w:r>
        <w:rPr>
          <w:spacing w:val="-6"/>
        </w:rPr>
        <w:t xml:space="preserve"> </w:t>
      </w:r>
      <w:r>
        <w:t>delay</w:t>
      </w:r>
      <w:r>
        <w:rPr>
          <w:spacing w:val="-9"/>
        </w:rPr>
        <w:t xml:space="preserve"> </w:t>
      </w:r>
      <w:r>
        <w:t>$nodes(bs1)</w:t>
      </w:r>
      <w:r>
        <w:rPr>
          <w:spacing w:val="1"/>
        </w:rPr>
        <w:t xml:space="preserve"> </w:t>
      </w:r>
      <w:r>
        <w:t>$nodes(</w:t>
      </w:r>
      <w:proofErr w:type="spellStart"/>
      <w:r>
        <w:t>ms</w:t>
      </w:r>
      <w:proofErr w:type="spellEnd"/>
      <w:r>
        <w:t>) $</w:t>
      </w:r>
      <w:proofErr w:type="spellStart"/>
      <w:r>
        <w:t>propDL</w:t>
      </w:r>
      <w:proofErr w:type="spellEnd"/>
      <w:r>
        <w:t>($t) duplex</w:t>
      </w:r>
    </w:p>
    <w:p w14:paraId="672D68D9" w14:textId="77777777" w:rsidR="001D2FF9" w:rsidRDefault="0081322A">
      <w:pPr>
        <w:spacing w:before="35"/>
        <w:ind w:left="300"/>
        <w:jc w:val="both"/>
      </w:pPr>
      <w:r>
        <w:t>$ns</w:t>
      </w:r>
      <w:r>
        <w:rPr>
          <w:spacing w:val="-6"/>
        </w:rPr>
        <w:t xml:space="preserve"> </w:t>
      </w:r>
      <w:r>
        <w:t>delay</w:t>
      </w:r>
      <w:r>
        <w:rPr>
          <w:spacing w:val="-9"/>
        </w:rPr>
        <w:t xml:space="preserve"> </w:t>
      </w:r>
      <w:r>
        <w:t>$nodes(bs2)</w:t>
      </w:r>
      <w:r>
        <w:rPr>
          <w:spacing w:val="1"/>
        </w:rPr>
        <w:t xml:space="preserve"> </w:t>
      </w:r>
      <w:r>
        <w:t>$nodes(</w:t>
      </w:r>
      <w:proofErr w:type="spellStart"/>
      <w:r>
        <w:t>ms</w:t>
      </w:r>
      <w:proofErr w:type="spellEnd"/>
      <w:r>
        <w:t>) $</w:t>
      </w:r>
      <w:proofErr w:type="spellStart"/>
      <w:r>
        <w:t>propDL</w:t>
      </w:r>
      <w:proofErr w:type="spellEnd"/>
      <w:r>
        <w:t>($t) duplex</w:t>
      </w:r>
    </w:p>
    <w:p w14:paraId="541C4145" w14:textId="77777777" w:rsidR="001D2FF9" w:rsidRDefault="001D2FF9">
      <w:pPr>
        <w:pStyle w:val="BodyText"/>
        <w:spacing w:before="9"/>
        <w:rPr>
          <w:sz w:val="28"/>
        </w:rPr>
      </w:pPr>
    </w:p>
    <w:p w14:paraId="5B00D83F" w14:textId="77777777" w:rsidR="001D2FF9" w:rsidRDefault="0081322A">
      <w:pPr>
        <w:ind w:left="300"/>
      </w:pPr>
      <w:r>
        <w:t>$ns</w:t>
      </w:r>
      <w:r>
        <w:rPr>
          <w:spacing w:val="-9"/>
        </w:rPr>
        <w:t xml:space="preserve"> </w:t>
      </w:r>
      <w:r>
        <w:t>queue-limit</w:t>
      </w:r>
      <w:r>
        <w:rPr>
          <w:spacing w:val="-5"/>
        </w:rPr>
        <w:t xml:space="preserve"> </w:t>
      </w:r>
      <w:r>
        <w:t>$nodes(bs1)</w:t>
      </w:r>
      <w:r>
        <w:rPr>
          <w:spacing w:val="-2"/>
        </w:rPr>
        <w:t xml:space="preserve"> </w:t>
      </w:r>
      <w:r>
        <w:t>$nodes(</w:t>
      </w:r>
      <w:proofErr w:type="spellStart"/>
      <w:r>
        <w:t>ms</w:t>
      </w:r>
      <w:proofErr w:type="spellEnd"/>
      <w:r>
        <w:t>)</w:t>
      </w:r>
      <w:r>
        <w:rPr>
          <w:spacing w:val="-3"/>
        </w:rPr>
        <w:t xml:space="preserve"> </w:t>
      </w:r>
      <w:r>
        <w:t>20</w:t>
      </w:r>
    </w:p>
    <w:p w14:paraId="4A74BD1B" w14:textId="77777777" w:rsidR="001D2FF9" w:rsidRDefault="0081322A">
      <w:pPr>
        <w:spacing w:before="42"/>
        <w:ind w:left="300"/>
      </w:pPr>
      <w:r>
        <w:t>$ns</w:t>
      </w:r>
      <w:r>
        <w:rPr>
          <w:spacing w:val="-9"/>
        </w:rPr>
        <w:t xml:space="preserve"> </w:t>
      </w:r>
      <w:r>
        <w:t>queue-limit</w:t>
      </w:r>
      <w:r>
        <w:rPr>
          <w:spacing w:val="-5"/>
        </w:rPr>
        <w:t xml:space="preserve"> </w:t>
      </w:r>
      <w:r>
        <w:t>$nodes(bs2)</w:t>
      </w:r>
      <w:r>
        <w:rPr>
          <w:spacing w:val="-2"/>
        </w:rPr>
        <w:t xml:space="preserve"> </w:t>
      </w:r>
      <w:r>
        <w:t>$nodes(</w:t>
      </w:r>
      <w:proofErr w:type="spellStart"/>
      <w:r>
        <w:t>ms</w:t>
      </w:r>
      <w:proofErr w:type="spellEnd"/>
      <w:r>
        <w:t>)</w:t>
      </w:r>
      <w:r>
        <w:rPr>
          <w:spacing w:val="-3"/>
        </w:rPr>
        <w:t xml:space="preserve"> </w:t>
      </w:r>
      <w:r>
        <w:t>20</w:t>
      </w:r>
    </w:p>
    <w:p w14:paraId="7B8794F0" w14:textId="77777777" w:rsidR="001D2FF9" w:rsidRDefault="0081322A">
      <w:pPr>
        <w:spacing w:before="35"/>
        <w:ind w:left="300"/>
      </w:pPr>
      <w:r>
        <w:rPr>
          <w:w w:val="101"/>
        </w:rPr>
        <w:t>}</w:t>
      </w:r>
    </w:p>
    <w:p w14:paraId="1B69BD1E" w14:textId="77777777" w:rsidR="001D2FF9" w:rsidRDefault="0081322A">
      <w:pPr>
        <w:spacing w:before="36"/>
        <w:ind w:left="300"/>
      </w:pPr>
      <w:r>
        <w:t>#</w:t>
      </w:r>
      <w:r>
        <w:rPr>
          <w:spacing w:val="-2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TCP</w:t>
      </w:r>
      <w:r>
        <w:rPr>
          <w:spacing w:val="7"/>
        </w:rPr>
        <w:t xml:space="preserve"> </w:t>
      </w:r>
      <w:r>
        <w:t>parameters</w:t>
      </w:r>
    </w:p>
    <w:p w14:paraId="4288DA2D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1726C59E" w14:textId="77777777" w:rsidR="001D2FF9" w:rsidRDefault="0081322A">
      <w:pPr>
        <w:spacing w:before="83" w:line="276" w:lineRule="auto"/>
        <w:ind w:left="300" w:right="6444"/>
      </w:pPr>
      <w:r>
        <w:lastRenderedPageBreak/>
        <w:t>Queue/RED set adaptive_ $adaptive</w:t>
      </w:r>
      <w:r>
        <w:rPr>
          <w:spacing w:val="-52"/>
        </w:rPr>
        <w:t xml:space="preserve"> </w:t>
      </w:r>
      <w:r>
        <w:t>Queue/RED set thresh_ $</w:t>
      </w:r>
      <w:proofErr w:type="spellStart"/>
      <w:r>
        <w:t>minth</w:t>
      </w:r>
      <w:proofErr w:type="spellEnd"/>
      <w:r>
        <w:rPr>
          <w:spacing w:val="1"/>
        </w:rPr>
        <w:t xml:space="preserve"> </w:t>
      </w:r>
      <w:r>
        <w:t xml:space="preserve">Queue/RED set </w:t>
      </w:r>
      <w:proofErr w:type="spellStart"/>
      <w:r>
        <w:t>maxthresh</w:t>
      </w:r>
      <w:proofErr w:type="spellEnd"/>
      <w:r>
        <w:t>_ $</w:t>
      </w:r>
      <w:proofErr w:type="spellStart"/>
      <w:r>
        <w:t>maxth</w:t>
      </w:r>
      <w:proofErr w:type="spellEnd"/>
      <w:r>
        <w:rPr>
          <w:spacing w:val="-52"/>
        </w:rPr>
        <w:t xml:space="preserve"> </w:t>
      </w:r>
      <w:r>
        <w:t>Agent/TCP</w:t>
      </w:r>
      <w:r>
        <w:rPr>
          <w:spacing w:val="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window_</w:t>
      </w:r>
      <w:r>
        <w:rPr>
          <w:spacing w:val="2"/>
        </w:rPr>
        <w:t xml:space="preserve"> </w:t>
      </w:r>
      <w:r>
        <w:t>$window</w:t>
      </w:r>
    </w:p>
    <w:p w14:paraId="45780D00" w14:textId="77777777" w:rsidR="001D2FF9" w:rsidRDefault="001D2FF9">
      <w:pPr>
        <w:pStyle w:val="BodyText"/>
        <w:spacing w:before="4"/>
        <w:rPr>
          <w:sz w:val="25"/>
        </w:rPr>
      </w:pPr>
    </w:p>
    <w:p w14:paraId="2997813C" w14:textId="77777777" w:rsidR="001D2FF9" w:rsidRDefault="0081322A">
      <w:pPr>
        <w:spacing w:line="276" w:lineRule="auto"/>
        <w:ind w:left="300" w:right="8094"/>
      </w:pPr>
      <w:r>
        <w:t>source</w:t>
      </w:r>
      <w:r>
        <w:rPr>
          <w:spacing w:val="1"/>
        </w:rPr>
        <w:t xml:space="preserve"> </w:t>
      </w:r>
      <w:proofErr w:type="spellStart"/>
      <w:r>
        <w:t>web.tcl</w:t>
      </w:r>
      <w:proofErr w:type="spellEnd"/>
      <w:r>
        <w:rPr>
          <w:spacing w:val="1"/>
        </w:rPr>
        <w:t xml:space="preserve"> </w:t>
      </w:r>
      <w:r>
        <w:t>#Create topology</w:t>
      </w:r>
      <w:r>
        <w:rPr>
          <w:spacing w:val="-5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$type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cdma</w:t>
      </w:r>
      <w:proofErr w:type="spellEnd"/>
      <w:proofErr w:type="gramEnd"/>
      <w:r>
        <w:rPr>
          <w:spacing w:val="-12"/>
        </w:rPr>
        <w:t xml:space="preserve"> </w:t>
      </w:r>
      <w:r>
        <w:t>{</w:t>
      </w:r>
      <w:proofErr w:type="spellStart"/>
      <w:r>
        <w:t>cell_topo</w:t>
      </w:r>
      <w:proofErr w:type="spellEnd"/>
      <w:r>
        <w:t>}</w:t>
      </w:r>
    </w:p>
    <w:p w14:paraId="3445922C" w14:textId="77777777" w:rsidR="001D2FF9" w:rsidRDefault="0081322A">
      <w:pPr>
        <w:spacing w:before="3"/>
        <w:ind w:left="300"/>
      </w:pPr>
      <w:r>
        <w:rPr>
          <w:w w:val="101"/>
        </w:rPr>
        <w:t>}</w:t>
      </w:r>
    </w:p>
    <w:p w14:paraId="6C055E60" w14:textId="77777777" w:rsidR="001D2FF9" w:rsidRDefault="001D2FF9">
      <w:pPr>
        <w:pStyle w:val="BodyText"/>
        <w:spacing w:before="1"/>
        <w:rPr>
          <w:sz w:val="28"/>
        </w:rPr>
      </w:pPr>
    </w:p>
    <w:p w14:paraId="25027227" w14:textId="77777777" w:rsidR="001D2FF9" w:rsidRDefault="0081322A">
      <w:pPr>
        <w:spacing w:before="1"/>
        <w:ind w:left="300"/>
      </w:pPr>
      <w:proofErr w:type="spellStart"/>
      <w:r>
        <w:t>set_link_para</w:t>
      </w:r>
      <w:proofErr w:type="spellEnd"/>
      <w:r>
        <w:rPr>
          <w:spacing w:val="-9"/>
        </w:rPr>
        <w:t xml:space="preserve"> </w:t>
      </w:r>
      <w:r>
        <w:t>$type</w:t>
      </w:r>
    </w:p>
    <w:p w14:paraId="69E1FD95" w14:textId="77777777" w:rsidR="001D2FF9" w:rsidRDefault="0081322A">
      <w:pPr>
        <w:spacing w:before="42"/>
        <w:ind w:left="300"/>
      </w:pPr>
      <w:r>
        <w:t>$ns</w:t>
      </w:r>
      <w:r>
        <w:rPr>
          <w:spacing w:val="-6"/>
        </w:rPr>
        <w:t xml:space="preserve"> </w:t>
      </w:r>
      <w:r>
        <w:t>insert-delayer</w:t>
      </w:r>
      <w:r>
        <w:rPr>
          <w:spacing w:val="-6"/>
        </w:rPr>
        <w:t xml:space="preserve"> </w:t>
      </w:r>
      <w:r>
        <w:t>$nodes(</w:t>
      </w:r>
      <w:proofErr w:type="spellStart"/>
      <w:r>
        <w:t>ms</w:t>
      </w:r>
      <w:proofErr w:type="spellEnd"/>
      <w:r>
        <w:t>) $nodes(bs1)</w:t>
      </w:r>
      <w:r>
        <w:rPr>
          <w:spacing w:val="1"/>
        </w:rPr>
        <w:t xml:space="preserve"> </w:t>
      </w:r>
      <w:r>
        <w:t>[new</w:t>
      </w:r>
      <w:r>
        <w:rPr>
          <w:spacing w:val="-8"/>
        </w:rPr>
        <w:t xml:space="preserve"> </w:t>
      </w:r>
      <w:r>
        <w:t>Delayer]</w:t>
      </w:r>
    </w:p>
    <w:p w14:paraId="1DCA3EE8" w14:textId="77777777" w:rsidR="001D2FF9" w:rsidRDefault="0081322A">
      <w:pPr>
        <w:spacing w:before="35"/>
        <w:ind w:left="300"/>
      </w:pPr>
      <w:r>
        <w:t>$ns</w:t>
      </w:r>
      <w:r>
        <w:rPr>
          <w:spacing w:val="-6"/>
        </w:rPr>
        <w:t xml:space="preserve"> </w:t>
      </w:r>
      <w:r>
        <w:t>insert-delayer</w:t>
      </w:r>
      <w:r>
        <w:rPr>
          <w:spacing w:val="-7"/>
        </w:rPr>
        <w:t xml:space="preserve"> </w:t>
      </w:r>
      <w:r>
        <w:t>$nodes(</w:t>
      </w:r>
      <w:proofErr w:type="spellStart"/>
      <w:r>
        <w:t>ms</w:t>
      </w:r>
      <w:proofErr w:type="spellEnd"/>
      <w:r>
        <w:t>) $nodes(bs2) [new</w:t>
      </w:r>
      <w:r>
        <w:rPr>
          <w:spacing w:val="-8"/>
        </w:rPr>
        <w:t xml:space="preserve"> </w:t>
      </w:r>
      <w:r>
        <w:t>Delayer]</w:t>
      </w:r>
    </w:p>
    <w:p w14:paraId="72DC14D5" w14:textId="77777777" w:rsidR="001D2FF9" w:rsidRDefault="001D2FF9">
      <w:pPr>
        <w:pStyle w:val="BodyText"/>
        <w:spacing w:before="8"/>
        <w:rPr>
          <w:sz w:val="28"/>
        </w:rPr>
      </w:pPr>
    </w:p>
    <w:p w14:paraId="00182552" w14:textId="77777777" w:rsidR="001D2FF9" w:rsidRDefault="0081322A">
      <w:pPr>
        <w:spacing w:line="280" w:lineRule="auto"/>
        <w:ind w:left="300" w:right="6688"/>
      </w:pPr>
      <w:r>
        <w:t xml:space="preserve"># </w:t>
      </w:r>
      <w:r>
        <w:t>Set up forward TCP connection</w:t>
      </w:r>
      <w:r>
        <w:rPr>
          <w:spacing w:val="-52"/>
        </w:rPr>
        <w:t xml:space="preserve"> </w:t>
      </w:r>
      <w:r>
        <w:t>if {$flows</w:t>
      </w:r>
      <w:r>
        <w:rPr>
          <w:spacing w:val="-6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0}</w:t>
      </w:r>
      <w:r>
        <w:rPr>
          <w:spacing w:val="3"/>
        </w:rPr>
        <w:t xml:space="preserve"> </w:t>
      </w:r>
      <w:r>
        <w:t>{</w:t>
      </w:r>
    </w:p>
    <w:p w14:paraId="395C6AAB" w14:textId="77777777" w:rsidR="001D2FF9" w:rsidRDefault="0081322A">
      <w:pPr>
        <w:spacing w:line="273" w:lineRule="auto"/>
        <w:ind w:left="300" w:right="2185"/>
      </w:pPr>
      <w:r>
        <w:t xml:space="preserve">set tcp1 [$ns create-connection TCP/Sack1 $nodes(is) </w:t>
      </w:r>
      <w:proofErr w:type="spellStart"/>
      <w:r>
        <w:t>TCPSink</w:t>
      </w:r>
      <w:proofErr w:type="spellEnd"/>
      <w:r>
        <w:t>/Sack1 $nodes(</w:t>
      </w:r>
      <w:proofErr w:type="spellStart"/>
      <w:r>
        <w:t>lp</w:t>
      </w:r>
      <w:proofErr w:type="spellEnd"/>
      <w:r>
        <w:t>) 0]</w:t>
      </w:r>
      <w:r>
        <w:rPr>
          <w:spacing w:val="-5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ftp1</w:t>
      </w:r>
      <w:r>
        <w:rPr>
          <w:spacing w:val="-2"/>
        </w:rPr>
        <w:t xml:space="preserve"> </w:t>
      </w:r>
      <w:r>
        <w:t>[[set</w:t>
      </w:r>
      <w:r>
        <w:rPr>
          <w:spacing w:val="4"/>
        </w:rPr>
        <w:t xml:space="preserve"> </w:t>
      </w:r>
      <w:r>
        <w:t>tcp1]</w:t>
      </w:r>
      <w:r>
        <w:rPr>
          <w:spacing w:val="-7"/>
        </w:rPr>
        <w:t xml:space="preserve"> </w:t>
      </w:r>
      <w:r>
        <w:t>attach-app</w:t>
      </w:r>
      <w:r>
        <w:rPr>
          <w:spacing w:val="-1"/>
        </w:rPr>
        <w:t xml:space="preserve"> </w:t>
      </w:r>
      <w:r>
        <w:t>FTP]</w:t>
      </w:r>
    </w:p>
    <w:p w14:paraId="2974FE96" w14:textId="77777777" w:rsidR="001D2FF9" w:rsidRDefault="0081322A">
      <w:pPr>
        <w:ind w:left="300"/>
      </w:pPr>
      <w:r>
        <w:t>$ns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0.8</w:t>
      </w:r>
      <w:r>
        <w:rPr>
          <w:spacing w:val="4"/>
        </w:rPr>
        <w:t xml:space="preserve"> </w:t>
      </w:r>
      <w:r>
        <w:t>"[set</w:t>
      </w:r>
      <w:r>
        <w:rPr>
          <w:spacing w:val="2"/>
        </w:rPr>
        <w:t xml:space="preserve"> </w:t>
      </w:r>
      <w:r>
        <w:t>ftp1]</w:t>
      </w:r>
      <w:r>
        <w:rPr>
          <w:spacing w:val="-2"/>
        </w:rPr>
        <w:t xml:space="preserve"> </w:t>
      </w:r>
      <w:r>
        <w:t>start"</w:t>
      </w:r>
    </w:p>
    <w:p w14:paraId="08578727" w14:textId="77777777" w:rsidR="001D2FF9" w:rsidRDefault="0081322A">
      <w:pPr>
        <w:spacing w:before="34"/>
        <w:ind w:left="300"/>
      </w:pPr>
      <w:r>
        <w:rPr>
          <w:w w:val="101"/>
        </w:rPr>
        <w:t>}</w:t>
      </w:r>
    </w:p>
    <w:p w14:paraId="20E8A1A9" w14:textId="77777777" w:rsidR="001D2FF9" w:rsidRDefault="001D2FF9">
      <w:pPr>
        <w:pStyle w:val="BodyText"/>
        <w:spacing w:before="8"/>
        <w:rPr>
          <w:sz w:val="28"/>
        </w:rPr>
      </w:pPr>
    </w:p>
    <w:p w14:paraId="178E969B" w14:textId="77777777" w:rsidR="001D2FF9" w:rsidRDefault="0081322A">
      <w:pPr>
        <w:ind w:left="300"/>
      </w:pPr>
      <w:r>
        <w:t>proc</w:t>
      </w:r>
      <w:r>
        <w:rPr>
          <w:spacing w:val="1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{}</w:t>
      </w:r>
      <w:r>
        <w:rPr>
          <w:spacing w:val="2"/>
        </w:rPr>
        <w:t xml:space="preserve"> </w:t>
      </w:r>
      <w:r>
        <w:t>{</w:t>
      </w:r>
    </w:p>
    <w:p w14:paraId="5434735A" w14:textId="77777777" w:rsidR="001D2FF9" w:rsidRDefault="0081322A">
      <w:pPr>
        <w:spacing w:before="35" w:line="280" w:lineRule="auto"/>
        <w:ind w:left="300" w:right="7770"/>
      </w:pPr>
      <w:r>
        <w:t xml:space="preserve">global nodes opt </w:t>
      </w:r>
      <w:proofErr w:type="spellStart"/>
      <w:r>
        <w:t>tf</w:t>
      </w:r>
      <w:proofErr w:type="spellEnd"/>
      <w:r>
        <w:t xml:space="preserve"> </w:t>
      </w:r>
      <w:proofErr w:type="spellStart"/>
      <w:r>
        <w:t>td</w:t>
      </w:r>
      <w:proofErr w:type="spellEnd"/>
      <w:r>
        <w:rPr>
          <w:spacing w:val="-5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wrap</w:t>
      </w:r>
      <w:r>
        <w:rPr>
          <w:spacing w:val="-7"/>
        </w:rPr>
        <w:t xml:space="preserve"> </w:t>
      </w:r>
      <w:r>
        <w:t>$opt(wrap</w:t>
      </w:r>
      <w:r>
        <w:t>)</w:t>
      </w:r>
    </w:p>
    <w:p w14:paraId="7B3A22A0" w14:textId="77777777" w:rsidR="001D2FF9" w:rsidRDefault="0081322A">
      <w:pPr>
        <w:spacing w:line="280" w:lineRule="auto"/>
        <w:ind w:left="300" w:right="6574"/>
      </w:pPr>
      <w:r>
        <w:t xml:space="preserve">set </w:t>
      </w:r>
      <w:proofErr w:type="spellStart"/>
      <w:r>
        <w:t>sid</w:t>
      </w:r>
      <w:proofErr w:type="spellEnd"/>
      <w:r>
        <w:t xml:space="preserve"> [$nodes($opt(</w:t>
      </w:r>
      <w:proofErr w:type="spellStart"/>
      <w:r>
        <w:t>srcTrace</w:t>
      </w:r>
      <w:proofErr w:type="spellEnd"/>
      <w:r>
        <w:t>)) id]</w:t>
      </w:r>
      <w:r>
        <w:rPr>
          <w:spacing w:val="-5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[$nodes($opt(</w:t>
      </w:r>
      <w:proofErr w:type="spellStart"/>
      <w:r>
        <w:t>dstTrace</w:t>
      </w:r>
      <w:proofErr w:type="spellEnd"/>
      <w:r>
        <w:t>))</w:t>
      </w:r>
      <w:r>
        <w:rPr>
          <w:spacing w:val="-7"/>
        </w:rPr>
        <w:t xml:space="preserve"> </w:t>
      </w:r>
      <w:r>
        <w:t>id]</w:t>
      </w:r>
    </w:p>
    <w:p w14:paraId="004F59A7" w14:textId="77777777" w:rsidR="001D2FF9" w:rsidRDefault="001D2FF9">
      <w:pPr>
        <w:pStyle w:val="BodyText"/>
        <w:spacing w:before="7"/>
      </w:pPr>
    </w:p>
    <w:p w14:paraId="7F2F0327" w14:textId="77777777" w:rsidR="001D2FF9" w:rsidRDefault="0081322A">
      <w:pPr>
        <w:ind w:left="300"/>
      </w:pPr>
      <w:r>
        <w:t>set a "out.tr"</w:t>
      </w:r>
    </w:p>
    <w:p w14:paraId="4998E4CE" w14:textId="77777777" w:rsidR="001D2FF9" w:rsidRDefault="001D2FF9">
      <w:pPr>
        <w:pStyle w:val="BodyText"/>
        <w:spacing w:before="8"/>
        <w:rPr>
          <w:sz w:val="28"/>
        </w:rPr>
      </w:pPr>
    </w:p>
    <w:p w14:paraId="098EA1CF" w14:textId="77777777" w:rsidR="001D2FF9" w:rsidRDefault="0081322A">
      <w:pPr>
        <w:spacing w:before="1"/>
        <w:ind w:left="300"/>
      </w:pPr>
      <w:r>
        <w:t>set</w:t>
      </w:r>
      <w:r>
        <w:rPr>
          <w:spacing w:val="1"/>
        </w:rPr>
        <w:t xml:space="preserve"> </w:t>
      </w:r>
      <w:r>
        <w:t>GETRC</w:t>
      </w:r>
      <w:r>
        <w:rPr>
          <w:spacing w:val="-5"/>
        </w:rPr>
        <w:t xml:space="preserve"> </w:t>
      </w:r>
      <w:proofErr w:type="gramStart"/>
      <w:r>
        <w:t>"..</w:t>
      </w:r>
      <w:proofErr w:type="gramEnd"/>
      <w:r>
        <w:t>/../../bin/</w:t>
      </w:r>
      <w:proofErr w:type="spellStart"/>
      <w:r>
        <w:t>getrc</w:t>
      </w:r>
      <w:proofErr w:type="spellEnd"/>
      <w:r>
        <w:t>"</w:t>
      </w:r>
    </w:p>
    <w:p w14:paraId="3FE2360D" w14:textId="77777777" w:rsidR="001D2FF9" w:rsidRDefault="0081322A">
      <w:pPr>
        <w:spacing w:before="42"/>
        <w:ind w:left="300"/>
      </w:pPr>
      <w:r>
        <w:t>set</w:t>
      </w:r>
      <w:r>
        <w:rPr>
          <w:spacing w:val="-5"/>
        </w:rPr>
        <w:t xml:space="preserve"> </w:t>
      </w:r>
      <w:r>
        <w:t>RAW2XG</w:t>
      </w:r>
      <w:r>
        <w:rPr>
          <w:spacing w:val="-8"/>
        </w:rPr>
        <w:t xml:space="preserve"> </w:t>
      </w:r>
      <w:proofErr w:type="gramStart"/>
      <w:r>
        <w:t>"..</w:t>
      </w:r>
      <w:proofErr w:type="gramEnd"/>
      <w:r>
        <w:t>/../../bin/raw2xg"</w:t>
      </w:r>
    </w:p>
    <w:p w14:paraId="64405EDF" w14:textId="77777777" w:rsidR="001D2FF9" w:rsidRDefault="001D2FF9">
      <w:pPr>
        <w:pStyle w:val="BodyText"/>
        <w:spacing w:before="1"/>
        <w:rPr>
          <w:sz w:val="28"/>
        </w:rPr>
      </w:pPr>
    </w:p>
    <w:p w14:paraId="14847C2A" w14:textId="77777777" w:rsidR="001D2FF9" w:rsidRDefault="0081322A">
      <w:pPr>
        <w:ind w:left="300"/>
      </w:pPr>
      <w:r>
        <w:t>exec</w:t>
      </w:r>
      <w:r>
        <w:rPr>
          <w:spacing w:val="-4"/>
        </w:rPr>
        <w:t xml:space="preserve"> </w:t>
      </w:r>
      <w:r>
        <w:t>$GETRC</w:t>
      </w:r>
      <w:r>
        <w:rPr>
          <w:spacing w:val="4"/>
        </w:rPr>
        <w:t xml:space="preserve"> </w:t>
      </w:r>
      <w:r>
        <w:t>-s</w:t>
      </w:r>
      <w:r>
        <w:rPr>
          <w:spacing w:val="-6"/>
        </w:rPr>
        <w:t xml:space="preserve"> </w:t>
      </w:r>
      <w:r>
        <w:t>$</w:t>
      </w:r>
      <w:proofErr w:type="spellStart"/>
      <w:r>
        <w:t>sid</w:t>
      </w:r>
      <w:proofErr w:type="spellEnd"/>
      <w:r>
        <w:rPr>
          <w:spacing w:val="4"/>
        </w:rPr>
        <w:t xml:space="preserve"> </w:t>
      </w:r>
      <w:r>
        <w:t>-d</w:t>
      </w:r>
      <w:r>
        <w:rPr>
          <w:spacing w:val="-3"/>
        </w:rPr>
        <w:t xml:space="preserve"> </w:t>
      </w:r>
      <w:r>
        <w:t>$did</w:t>
      </w:r>
      <w:r>
        <w:rPr>
          <w:spacing w:val="6"/>
        </w:rPr>
        <w:t xml:space="preserve"> </w:t>
      </w:r>
      <w:r>
        <w:t>-f</w:t>
      </w:r>
      <w:r>
        <w:rPr>
          <w:spacing w:val="-8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out.tr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\</w:t>
      </w:r>
    </w:p>
    <w:p w14:paraId="399C00FE" w14:textId="77777777" w:rsidR="001D2FF9" w:rsidRDefault="0081322A">
      <w:pPr>
        <w:spacing w:before="43" w:line="273" w:lineRule="auto"/>
        <w:ind w:left="300" w:right="5904"/>
      </w:pPr>
      <w:r>
        <w:t xml:space="preserve">$RAW2XG -s 0.01 -m $wrap -r &gt; </w:t>
      </w:r>
      <w:proofErr w:type="spellStart"/>
      <w:r>
        <w:t>plot.xgr</w:t>
      </w:r>
      <w:proofErr w:type="spellEnd"/>
      <w:r>
        <w:rPr>
          <w:spacing w:val="-52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$GETRC</w:t>
      </w:r>
      <w:r>
        <w:rPr>
          <w:spacing w:val="6"/>
        </w:rPr>
        <w:t xml:space="preserve"> </w:t>
      </w:r>
      <w:r>
        <w:t>-s</w:t>
      </w:r>
      <w:r>
        <w:rPr>
          <w:spacing w:val="-6"/>
        </w:rPr>
        <w:t xml:space="preserve"> </w:t>
      </w:r>
      <w:r>
        <w:t>$did</w:t>
      </w:r>
      <w:r>
        <w:rPr>
          <w:spacing w:val="-2"/>
        </w:rPr>
        <w:t xml:space="preserve"> </w:t>
      </w:r>
      <w:r>
        <w:t>-d</w:t>
      </w:r>
      <w:r>
        <w:rPr>
          <w:spacing w:val="-2"/>
        </w:rPr>
        <w:t xml:space="preserve"> </w:t>
      </w:r>
      <w:r>
        <w:t>$</w:t>
      </w:r>
      <w:proofErr w:type="spellStart"/>
      <w:r>
        <w:t>sid</w:t>
      </w:r>
      <w:proofErr w:type="spellEnd"/>
      <w:r>
        <w:rPr>
          <w:spacing w:val="7"/>
        </w:rPr>
        <w:t xml:space="preserve"> </w:t>
      </w:r>
      <w:r>
        <w:t>-f</w:t>
      </w:r>
      <w:r>
        <w:rPr>
          <w:spacing w:val="-8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out.tr |</w:t>
      </w:r>
      <w:r>
        <w:rPr>
          <w:spacing w:val="-6"/>
        </w:rPr>
        <w:t xml:space="preserve"> </w:t>
      </w:r>
      <w:r>
        <w:t>\</w:t>
      </w:r>
    </w:p>
    <w:p w14:paraId="30DEF0C8" w14:textId="77777777" w:rsidR="001D2FF9" w:rsidRDefault="0081322A">
      <w:pPr>
        <w:spacing w:before="7"/>
        <w:ind w:left="300"/>
      </w:pPr>
      <w:r>
        <w:t>$RAW2XG -a</w:t>
      </w:r>
      <w:r>
        <w:rPr>
          <w:spacing w:val="3"/>
        </w:rPr>
        <w:t xml:space="preserve"> </w:t>
      </w:r>
      <w:r>
        <w:t>-s</w:t>
      </w:r>
      <w:r>
        <w:rPr>
          <w:spacing w:val="-6"/>
        </w:rPr>
        <w:t xml:space="preserve"> </w:t>
      </w:r>
      <w:r>
        <w:t>0.01</w:t>
      </w:r>
      <w:r>
        <w:rPr>
          <w:spacing w:val="5"/>
        </w:rPr>
        <w:t xml:space="preserve"> </w:t>
      </w:r>
      <w:r>
        <w:t>-m</w:t>
      </w:r>
      <w:r>
        <w:rPr>
          <w:spacing w:val="-7"/>
        </w:rPr>
        <w:t xml:space="preserve"> </w:t>
      </w:r>
      <w:r>
        <w:t>$wrap</w:t>
      </w:r>
      <w:r>
        <w:rPr>
          <w:spacing w:val="-2"/>
        </w:rPr>
        <w:t xml:space="preserve"> </w:t>
      </w:r>
      <w:r>
        <w:t>&gt;&gt;</w:t>
      </w:r>
      <w:r>
        <w:rPr>
          <w:spacing w:val="-3"/>
        </w:rPr>
        <w:t xml:space="preserve"> </w:t>
      </w:r>
      <w:proofErr w:type="spellStart"/>
      <w:r>
        <w:t>plot.xgr</w:t>
      </w:r>
      <w:proofErr w:type="spellEnd"/>
    </w:p>
    <w:p w14:paraId="73C800B2" w14:textId="77777777" w:rsidR="001D2FF9" w:rsidRDefault="001D2FF9">
      <w:pPr>
        <w:pStyle w:val="BodyText"/>
        <w:rPr>
          <w:sz w:val="28"/>
        </w:rPr>
      </w:pPr>
    </w:p>
    <w:p w14:paraId="5ACF96E9" w14:textId="77777777" w:rsidR="001D2FF9" w:rsidRDefault="0081322A">
      <w:pPr>
        <w:spacing w:before="1"/>
        <w:ind w:left="300"/>
      </w:pPr>
      <w:r>
        <w:t>exec</w:t>
      </w:r>
      <w:r>
        <w:rPr>
          <w:spacing w:val="4"/>
        </w:rPr>
        <w:t xml:space="preserve"> </w:t>
      </w:r>
      <w:proofErr w:type="spellStart"/>
      <w:r>
        <w:t>nam</w:t>
      </w:r>
      <w:proofErr w:type="spellEnd"/>
      <w:r>
        <w:rPr>
          <w:spacing w:val="-5"/>
        </w:rPr>
        <w:t xml:space="preserve"> </w:t>
      </w:r>
      <w:proofErr w:type="spellStart"/>
      <w:r>
        <w:t>out.nam</w:t>
      </w:r>
      <w:proofErr w:type="spellEnd"/>
      <w:r>
        <w:rPr>
          <w:spacing w:val="-6"/>
        </w:rPr>
        <w:t xml:space="preserve"> </w:t>
      </w:r>
      <w:r>
        <w:t>&amp;</w:t>
      </w:r>
    </w:p>
    <w:p w14:paraId="68DD585C" w14:textId="77777777" w:rsidR="001D2FF9" w:rsidRDefault="0081322A">
      <w:pPr>
        <w:spacing w:before="42" w:line="273" w:lineRule="auto"/>
        <w:ind w:left="300" w:right="5962"/>
      </w:pPr>
      <w:r>
        <w:t xml:space="preserve">exec </w:t>
      </w:r>
      <w:proofErr w:type="spellStart"/>
      <w:r>
        <w:t>xgraph</w:t>
      </w:r>
      <w:proofErr w:type="spellEnd"/>
      <w:r>
        <w:t xml:space="preserve"> -x time -y packets </w:t>
      </w:r>
      <w:proofErr w:type="spellStart"/>
      <w:r>
        <w:t>plot.xgr</w:t>
      </w:r>
      <w:proofErr w:type="spellEnd"/>
      <w:r>
        <w:t xml:space="preserve"> &amp;</w:t>
      </w:r>
      <w:r>
        <w:rPr>
          <w:spacing w:val="-5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0</w:t>
      </w:r>
    </w:p>
    <w:p w14:paraId="0E93BAF5" w14:textId="77777777" w:rsidR="001D2FF9" w:rsidRDefault="0081322A">
      <w:pPr>
        <w:spacing w:before="7"/>
        <w:ind w:left="300"/>
      </w:pPr>
      <w:r>
        <w:rPr>
          <w:w w:val="101"/>
        </w:rPr>
        <w:t>}</w:t>
      </w:r>
    </w:p>
    <w:p w14:paraId="5478144E" w14:textId="77777777" w:rsidR="001D2FF9" w:rsidRDefault="0081322A">
      <w:pPr>
        <w:spacing w:before="35"/>
        <w:ind w:left="300"/>
      </w:pPr>
      <w:r>
        <w:t>$ns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$stop</w:t>
      </w:r>
      <w:r>
        <w:rPr>
          <w:spacing w:val="-3"/>
        </w:rPr>
        <w:t xml:space="preserve"> </w:t>
      </w:r>
      <w:r>
        <w:t>"stop"</w:t>
      </w:r>
    </w:p>
    <w:p w14:paraId="1DAFE33B" w14:textId="77777777" w:rsidR="001D2FF9" w:rsidRDefault="0081322A">
      <w:pPr>
        <w:spacing w:before="35"/>
        <w:ind w:left="300"/>
      </w:pPr>
      <w:r>
        <w:t>$ns</w:t>
      </w:r>
      <w:r>
        <w:rPr>
          <w:spacing w:val="-5"/>
        </w:rPr>
        <w:t xml:space="preserve"> </w:t>
      </w:r>
      <w:r>
        <w:t>run</w:t>
      </w:r>
    </w:p>
    <w:p w14:paraId="7FAD21AD" w14:textId="77777777" w:rsidR="001D2FF9" w:rsidRDefault="001D2FF9">
      <w:p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2FF1E27C" w14:textId="77777777" w:rsidR="001D2FF9" w:rsidRDefault="0081322A">
      <w:pPr>
        <w:pStyle w:val="Heading2"/>
        <w:spacing w:before="95"/>
        <w:ind w:left="300"/>
      </w:pPr>
      <w:r>
        <w:rPr>
          <w:w w:val="105"/>
        </w:rPr>
        <w:lastRenderedPageBreak/>
        <w:t>Output:</w:t>
      </w:r>
    </w:p>
    <w:p w14:paraId="6D8A739B" w14:textId="77777777" w:rsidR="001D2FF9" w:rsidRDefault="0081322A">
      <w:pPr>
        <w:spacing w:before="53"/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Step</w:t>
      </w:r>
      <w:r>
        <w:rPr>
          <w:b/>
          <w:color w:val="212121"/>
          <w:spacing w:val="-12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3:</w:t>
      </w:r>
      <w:r>
        <w:rPr>
          <w:b/>
          <w:color w:val="212121"/>
          <w:spacing w:val="-8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Run</w:t>
      </w:r>
      <w:r>
        <w:rPr>
          <w:b/>
          <w:color w:val="212121"/>
          <w:spacing w:val="-12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the program</w:t>
      </w:r>
      <w:r>
        <w:rPr>
          <w:b/>
          <w:color w:val="212121"/>
          <w:spacing w:val="-6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using</w:t>
      </w:r>
      <w:r>
        <w:rPr>
          <w:b/>
          <w:color w:val="212121"/>
          <w:spacing w:val="-6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command</w:t>
      </w:r>
      <w:r>
        <w:rPr>
          <w:b/>
          <w:color w:val="212121"/>
          <w:spacing w:val="-5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ns</w:t>
      </w:r>
      <w:r>
        <w:rPr>
          <w:b/>
          <w:color w:val="212121"/>
          <w:spacing w:val="-8"/>
          <w:w w:val="105"/>
          <w:sz w:val="23"/>
        </w:rPr>
        <w:t xml:space="preserve"> </w:t>
      </w:r>
      <w:proofErr w:type="spellStart"/>
      <w:r>
        <w:rPr>
          <w:b/>
          <w:color w:val="212121"/>
          <w:w w:val="105"/>
          <w:sz w:val="23"/>
        </w:rPr>
        <w:t>cdma.tcl</w:t>
      </w:r>
      <w:proofErr w:type="spellEnd"/>
    </w:p>
    <w:p w14:paraId="7381E2DD" w14:textId="77777777" w:rsidR="001D2FF9" w:rsidRDefault="0081322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D1A11C5" wp14:editId="2C2898FF">
            <wp:extent cx="4884420" cy="3559810"/>
            <wp:effectExtent l="0" t="0" r="0" b="0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85" cy="35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254E" w14:textId="77777777" w:rsidR="001D2FF9" w:rsidRDefault="001D2FF9">
      <w:pPr>
        <w:pStyle w:val="BodyText"/>
        <w:rPr>
          <w:b/>
          <w:sz w:val="30"/>
        </w:rPr>
      </w:pPr>
    </w:p>
    <w:p w14:paraId="03490645" w14:textId="77777777" w:rsidR="001D2FF9" w:rsidRDefault="0081322A">
      <w:pPr>
        <w:pStyle w:val="Heading2"/>
        <w:ind w:left="300"/>
      </w:pPr>
      <w:r>
        <w:t>CDMA</w:t>
      </w:r>
      <w:r>
        <w:rPr>
          <w:spacing w:val="11"/>
        </w:rPr>
        <w:t xml:space="preserve"> </w:t>
      </w:r>
      <w:r>
        <w:t>Trace</w:t>
      </w:r>
      <w:r>
        <w:rPr>
          <w:spacing w:val="23"/>
        </w:rPr>
        <w:t xml:space="preserve"> </w:t>
      </w:r>
      <w:r>
        <w:t>File:</w:t>
      </w:r>
    </w:p>
    <w:p w14:paraId="23822BE2" w14:textId="77777777" w:rsidR="001D2FF9" w:rsidRDefault="0081322A">
      <w:pPr>
        <w:spacing w:before="52"/>
        <w:ind w:left="300"/>
        <w:rPr>
          <w:b/>
          <w:sz w:val="23"/>
        </w:rPr>
      </w:pPr>
      <w:r>
        <w:rPr>
          <w:b/>
          <w:color w:val="212121"/>
          <w:w w:val="105"/>
          <w:sz w:val="23"/>
        </w:rPr>
        <w:t>Step</w:t>
      </w:r>
      <w:r>
        <w:rPr>
          <w:b/>
          <w:color w:val="212121"/>
          <w:spacing w:val="-1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4:</w:t>
      </w:r>
      <w:r>
        <w:rPr>
          <w:b/>
          <w:color w:val="212121"/>
          <w:spacing w:val="-8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open</w:t>
      </w:r>
      <w:r>
        <w:rPr>
          <w:b/>
          <w:color w:val="212121"/>
          <w:spacing w:val="-11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the</w:t>
      </w:r>
      <w:r>
        <w:rPr>
          <w:b/>
          <w:color w:val="212121"/>
          <w:spacing w:val="-6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trace</w:t>
      </w:r>
      <w:r>
        <w:rPr>
          <w:b/>
          <w:color w:val="212121"/>
          <w:spacing w:val="-7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file using</w:t>
      </w:r>
      <w:r>
        <w:rPr>
          <w:b/>
          <w:color w:val="212121"/>
          <w:spacing w:val="-5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command</w:t>
      </w:r>
      <w:r>
        <w:rPr>
          <w:b/>
          <w:color w:val="212121"/>
          <w:spacing w:val="-4"/>
          <w:w w:val="105"/>
          <w:sz w:val="23"/>
        </w:rPr>
        <w:t xml:space="preserve"> </w:t>
      </w:r>
      <w:proofErr w:type="spellStart"/>
      <w:r>
        <w:rPr>
          <w:b/>
          <w:color w:val="212121"/>
          <w:w w:val="105"/>
          <w:sz w:val="23"/>
        </w:rPr>
        <w:t>gedit</w:t>
      </w:r>
      <w:proofErr w:type="spellEnd"/>
      <w:r>
        <w:rPr>
          <w:b/>
          <w:color w:val="212121"/>
          <w:spacing w:val="-8"/>
          <w:w w:val="105"/>
          <w:sz w:val="23"/>
        </w:rPr>
        <w:t xml:space="preserve"> </w:t>
      </w:r>
      <w:r>
        <w:rPr>
          <w:b/>
          <w:color w:val="212121"/>
          <w:w w:val="105"/>
          <w:sz w:val="23"/>
        </w:rPr>
        <w:t>out.tr</w:t>
      </w:r>
    </w:p>
    <w:p w14:paraId="53DA3407" w14:textId="77777777" w:rsidR="001D2FF9" w:rsidRDefault="0081322A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2C822DBA" wp14:editId="1921102A">
            <wp:simplePos x="0" y="0"/>
            <wp:positionH relativeFrom="page">
              <wp:posOffset>935990</wp:posOffset>
            </wp:positionH>
            <wp:positionV relativeFrom="paragraph">
              <wp:posOffset>226695</wp:posOffset>
            </wp:positionV>
            <wp:extent cx="5019040" cy="3300095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342" cy="3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AC07D" w14:textId="77777777" w:rsidR="001D2FF9" w:rsidRDefault="001D2FF9">
      <w:pPr>
        <w:rPr>
          <w:sz w:val="27"/>
        </w:rPr>
        <w:sectPr w:rsidR="001D2FF9">
          <w:pgSz w:w="12240" w:h="15840"/>
          <w:pgMar w:top="1340" w:right="1140" w:bottom="1260" w:left="1140" w:header="724" w:footer="1067" w:gutter="0"/>
          <w:cols w:space="720"/>
        </w:sectPr>
      </w:pPr>
    </w:p>
    <w:p w14:paraId="38877458" w14:textId="77777777" w:rsidR="001D2FF9" w:rsidRDefault="001D2FF9">
      <w:pPr>
        <w:pStyle w:val="BodyText"/>
        <w:spacing w:before="2" w:line="254" w:lineRule="auto"/>
        <w:ind w:left="300" w:right="305"/>
        <w:jc w:val="both"/>
      </w:pPr>
    </w:p>
    <w:sectPr w:rsidR="001D2FF9">
      <w:pgSz w:w="12240" w:h="15840"/>
      <w:pgMar w:top="1340" w:right="1140" w:bottom="1260" w:left="1140" w:header="724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2F3C" w14:textId="77777777" w:rsidR="0081322A" w:rsidRDefault="0081322A">
      <w:r>
        <w:separator/>
      </w:r>
    </w:p>
  </w:endnote>
  <w:endnote w:type="continuationSeparator" w:id="0">
    <w:p w14:paraId="136A4822" w14:textId="77777777" w:rsidR="0081322A" w:rsidRDefault="0081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B002" w14:textId="77777777" w:rsidR="001D2FF9" w:rsidRDefault="0081322A">
    <w:pPr>
      <w:pStyle w:val="BodyText"/>
      <w:spacing w:line="14" w:lineRule="auto"/>
      <w:rPr>
        <w:sz w:val="20"/>
      </w:rPr>
    </w:pPr>
    <w:r>
      <w:pict w14:anchorId="2E469744">
        <v:shape id="_x0000_s1027" style="position:absolute;margin-left:70.6pt;margin-top:724.65pt;width:471.2pt;height:4.35pt;z-index:-251663360;mso-position-horizontal-relative:page;mso-position-vertical-relative:page;mso-width-relative:page;mso-height-relative:page" coordorigin="1412,14493" coordsize="9424,87" o:spt="100" adj="0,,0" path="m10836,14565r-9424,l1412,14580r9424,l10836,14565xm10836,14493r-9424,l1412,14551r9424,l10836,14493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6525DD7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28.85pt;width:93.15pt;height:15.1pt;z-index:-251662336;mso-position-horizontal-relative:page;mso-position-vertical-relative:page;mso-width-relative:page;mso-height-relative:page" filled="f" stroked="f">
          <v:textbox inset="0,0,0,0">
            <w:txbxContent>
              <w:p w14:paraId="7379D6E7" w14:textId="77777777" w:rsidR="001D2FF9" w:rsidRDefault="0081322A">
                <w:pPr>
                  <w:spacing w:before="23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Dept.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ISE, RNSIT.</w:t>
                </w:r>
              </w:p>
            </w:txbxContent>
          </v:textbox>
          <w10:wrap anchorx="page" anchory="page"/>
        </v:shape>
      </w:pict>
    </w:r>
    <w:r>
      <w:pict w14:anchorId="78AD6522">
        <v:shape id="_x0000_s1029" type="#_x0000_t202" style="position:absolute;margin-left:508.35pt;margin-top:728.85pt;width:35.4pt;height:15.1pt;z-index:-251661312;mso-position-horizontal-relative:page;mso-position-vertical-relative:page;mso-width-relative:page;mso-height-relative:page" filled="f" stroked="f">
          <v:textbox inset="0,0,0,0">
            <w:txbxContent>
              <w:p w14:paraId="50964FC1" w14:textId="77777777" w:rsidR="001D2FF9" w:rsidRDefault="0081322A">
                <w:pPr>
                  <w:spacing w:before="23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9C95" w14:textId="77777777" w:rsidR="001D2FF9" w:rsidRDefault="0081322A">
    <w:pPr>
      <w:pStyle w:val="BodyText"/>
      <w:spacing w:line="14" w:lineRule="auto"/>
      <w:rPr>
        <w:sz w:val="20"/>
      </w:rPr>
    </w:pPr>
    <w:r>
      <w:pict w14:anchorId="2815B9A9">
        <v:shape id="_x0000_s1036" style="position:absolute;margin-left:70.6pt;margin-top:724.65pt;width:471.2pt;height:4.35pt;z-index:-251654144;mso-position-horizontal-relative:page;mso-position-vertical-relative:page;mso-width-relative:page;mso-height-relative:page" coordorigin="1412,14493" coordsize="9424,87" o:spt="100" adj="0,,0" path="m10836,14565r-9424,l1412,14580r9424,l10836,14565xm10836,14493r-9424,l1412,14551r9424,l10836,14493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64804E3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728.85pt;width:93.15pt;height:15.1pt;z-index:-251653120;mso-position-horizontal-relative:page;mso-position-vertical-relative:page;mso-width-relative:page;mso-height-relative:page" filled="f" stroked="f">
          <v:textbox inset="0,0,0,0">
            <w:txbxContent>
              <w:p w14:paraId="383B411E" w14:textId="77777777" w:rsidR="001D2FF9" w:rsidRDefault="0081322A">
                <w:pPr>
                  <w:spacing w:before="23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Dept.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</w:rPr>
                  <w:t>ISE, RNSIT.</w:t>
                </w:r>
              </w:p>
            </w:txbxContent>
          </v:textbox>
          <w10:wrap anchorx="page" anchory="page"/>
        </v:shape>
      </w:pict>
    </w:r>
    <w:r>
      <w:pict w14:anchorId="2945EC00">
        <v:shape id="_x0000_s1038" type="#_x0000_t202" style="position:absolute;margin-left:502.2pt;margin-top:728.85pt;width:41.45pt;height:15.1pt;z-index:-251652096;mso-position-horizontal-relative:page;mso-position-vertical-relative:page;mso-width-relative:page;mso-height-relative:page" filled="f" stroked="f">
          <v:textbox inset="0,0,0,0">
            <w:txbxContent>
              <w:p w14:paraId="69B5720F" w14:textId="77777777" w:rsidR="001D2FF9" w:rsidRDefault="0081322A">
                <w:pPr>
                  <w:spacing w:before="23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A92E" w14:textId="77777777" w:rsidR="0081322A" w:rsidRDefault="0081322A">
      <w:r>
        <w:separator/>
      </w:r>
    </w:p>
  </w:footnote>
  <w:footnote w:type="continuationSeparator" w:id="0">
    <w:p w14:paraId="17494236" w14:textId="77777777" w:rsidR="0081322A" w:rsidRDefault="0081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B3AE" w14:textId="77777777" w:rsidR="001D2FF9" w:rsidRDefault="0081322A">
    <w:pPr>
      <w:pStyle w:val="BodyText"/>
      <w:spacing w:line="14" w:lineRule="auto"/>
      <w:rPr>
        <w:sz w:val="20"/>
      </w:rPr>
    </w:pPr>
    <w:r>
      <w:pict w14:anchorId="33EA11F9">
        <v:shape id="_x0000_s1025" style="position:absolute;margin-left:70.6pt;margin-top:50.05pt;width:471.2pt;height:4.35pt;z-index:-251665408;mso-position-horizontal-relative:page;mso-position-vertical-relative:page;mso-width-relative:page;mso-height-relative:page" coordorigin="1412,1001" coordsize="9424,87" o:spt="100" adj="0,,0" path="m10836,1030r-9424,l1412,1088r9424,l10836,1030xm10836,1001r-9424,l1412,1016r9424,l10836,1001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5C0534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7.9pt;margin-top:35.2pt;width:83.55pt;height:15.1pt;z-index:-251664384;mso-position-horizontal-relative:page;mso-position-vertical-relative:page;mso-width-relative:page;mso-height-relative:page" filled="f" stroked="f">
          <v:textbox inset="0,0,0,0">
            <w:txbxContent>
              <w:p w14:paraId="5585451A" w14:textId="77777777" w:rsidR="001D2FF9" w:rsidRDefault="0081322A">
                <w:pPr>
                  <w:spacing w:before="23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CN</w:t>
                </w:r>
                <w:r>
                  <w:rPr>
                    <w:rFonts w:ascii="Cambria"/>
                    <w:spacing w:val="3"/>
                  </w:rPr>
                  <w:t xml:space="preserve"> </w:t>
                </w:r>
                <w:r>
                  <w:rPr>
                    <w:rFonts w:ascii="Cambria"/>
                  </w:rPr>
                  <w:t>LAB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5796" w14:textId="77777777" w:rsidR="001D2FF9" w:rsidRDefault="0081322A">
    <w:pPr>
      <w:pStyle w:val="BodyText"/>
      <w:spacing w:line="14" w:lineRule="auto"/>
      <w:rPr>
        <w:sz w:val="20"/>
      </w:rPr>
    </w:pPr>
    <w:r>
      <w:pict w14:anchorId="72C9A257">
        <v:shape id="_x0000_s1034" style="position:absolute;margin-left:70.6pt;margin-top:50.05pt;width:471.2pt;height:4.35pt;z-index:-251656192;mso-position-horizontal-relative:page;mso-position-vertical-relative:page;mso-width-relative:page;mso-height-relative:page" coordorigin="1412,1001" coordsize="9424,87" o:spt="100" adj="0,,0" path="m10836,1030r-9424,l1412,1088r9424,l10836,1030xm10836,1001r-9424,l1412,1016r9424,l10836,1001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C65CA7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57.9pt;margin-top:35.2pt;width:83.55pt;height:15.1pt;z-index:-251655168;mso-position-horizontal-relative:page;mso-position-vertical-relative:page;mso-width-relative:page;mso-height-relative:page" filled="f" stroked="f">
          <v:textbox inset="0,0,0,0">
            <w:txbxContent>
              <w:p w14:paraId="273855B6" w14:textId="77777777" w:rsidR="001D2FF9" w:rsidRDefault="0081322A">
                <w:pPr>
                  <w:spacing w:before="23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CN</w:t>
                </w:r>
                <w:r>
                  <w:rPr>
                    <w:rFonts w:ascii="Cambria"/>
                    <w:spacing w:val="3"/>
                  </w:rPr>
                  <w:t xml:space="preserve"> </w:t>
                </w:r>
                <w:r>
                  <w:rPr>
                    <w:rFonts w:ascii="Cambria"/>
                  </w:rPr>
                  <w:t>LAB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"/>
      <w:lvlJc w:val="left"/>
      <w:pPr>
        <w:ind w:left="718" w:hanging="72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644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68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2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660" w:hanging="180"/>
      </w:pPr>
      <w:rPr>
        <w:rFonts w:ascii="Arial MT" w:eastAsia="Arial MT" w:hAnsi="Arial MT" w:cs="Arial MT" w:hint="default"/>
        <w:w w:val="103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840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59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79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98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7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7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38" w:hanging="238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01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3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FF9"/>
    <w:rsid w:val="001D2FF9"/>
    <w:rsid w:val="005C3645"/>
    <w:rsid w:val="0081322A"/>
    <w:rsid w:val="47B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022D11E9"/>
  <w15:docId w15:val="{A6BE9A86-64CE-4ABD-81F8-2AFCCD28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3"/>
      <w:ind w:left="1896" w:right="1898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next w:val="Normal"/>
    <w:uiPriority w:val="1"/>
    <w:qFormat/>
    <w:pPr>
      <w:ind w:left="68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82" w:hanging="383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3013</Words>
  <Characters>17179</Characters>
  <Application>Microsoft Office Word</Application>
  <DocSecurity>0</DocSecurity>
  <Lines>143</Lines>
  <Paragraphs>40</Paragraphs>
  <ScaleCrop>false</ScaleCrop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MANUAL</dc:title>
  <dc:creator>Student</dc:creator>
  <cp:lastModifiedBy>Karthik Chouri</cp:lastModifiedBy>
  <cp:revision>2</cp:revision>
  <dcterms:created xsi:type="dcterms:W3CDTF">2021-12-28T09:18:00Z</dcterms:created>
  <dcterms:modified xsi:type="dcterms:W3CDTF">2021-12-28T09:23:00Z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1033-11.2.0.10426</vt:lpwstr>
  </property>
  <property fmtid="{D5CDD505-2E9C-101B-9397-08002B2CF9AE}" pid="6" name="ICV">
    <vt:lpwstr>FAC0A773E7A54E6584723DBA02B5A570</vt:lpwstr>
  </property>
</Properties>
</file>